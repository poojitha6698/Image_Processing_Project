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53E" w:rsidRDefault="0008653E" w:rsidP="002A4F4A">
      <w:pPr>
        <w:ind w:left="104" w:right="5"/>
        <w:rPr>
          <w:b/>
        </w:rPr>
      </w:pPr>
      <w:r>
        <w:rPr>
          <w:b/>
        </w:rPr>
        <w:t xml:space="preserve"> </w:t>
      </w:r>
      <w:r w:rsidR="002A4F4A">
        <w:rPr>
          <w:b/>
        </w:rPr>
        <w:t xml:space="preserve"> </w:t>
      </w:r>
    </w:p>
    <w:p w:rsidR="0008653E" w:rsidRDefault="002A4F4A" w:rsidP="0008653E">
      <w:pPr>
        <w:ind w:left="104" w:right="5"/>
        <w:rPr>
          <w:b/>
        </w:rPr>
      </w:pPr>
      <w:r>
        <w:rPr>
          <w:b/>
        </w:rPr>
        <w:t xml:space="preserve">           </w:t>
      </w:r>
      <w:r w:rsidRPr="002A4F4A">
        <w:rPr>
          <w:b/>
          <w:noProof/>
        </w:rPr>
        <w:drawing>
          <wp:inline distT="0" distB="0" distL="0" distR="0">
            <wp:extent cx="1647825" cy="13811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0110" cy="1408185"/>
                    </a:xfrm>
                    <a:prstGeom prst="rect">
                      <a:avLst/>
                    </a:prstGeom>
                    <a:noFill/>
                    <a:ln>
                      <a:noFill/>
                    </a:ln>
                  </pic:spPr>
                </pic:pic>
              </a:graphicData>
            </a:graphic>
          </wp:inline>
        </w:drawing>
      </w:r>
    </w:p>
    <w:p w:rsidR="0008653E" w:rsidRPr="002A4F4A" w:rsidRDefault="002A4F4A" w:rsidP="002A4F4A">
      <w:pPr>
        <w:ind w:left="104" w:right="5"/>
        <w:rPr>
          <w:b/>
        </w:rPr>
      </w:pPr>
      <w:r>
        <w:rPr>
          <w:b/>
        </w:rPr>
        <w:t xml:space="preserve">            </w:t>
      </w:r>
    </w:p>
    <w:p w:rsidR="0008653E" w:rsidRDefault="0008653E" w:rsidP="0008653E">
      <w:pPr>
        <w:pStyle w:val="Heading1"/>
        <w:spacing w:line="585" w:lineRule="exact"/>
      </w:pPr>
      <w:r>
        <w:rPr>
          <w:rFonts w:ascii="Cg omega;Times New Roman" w:hAnsi="Cg omega;Times New Roman" w:cs="Cg omega;Times New Roman"/>
          <w:color w:val="006FC0"/>
          <w:sz w:val="44"/>
        </w:rPr>
        <w:t xml:space="preserve"> CVR COLLEGE OF </w:t>
      </w:r>
      <w:r>
        <w:rPr>
          <w:rFonts w:ascii="Cg omega;Times New Roman" w:hAnsi="Cg omega;Times New Roman" w:cs="Cg omega;Times New Roman"/>
          <w:color w:val="006FC0"/>
          <w:spacing w:val="-2"/>
          <w:sz w:val="44"/>
        </w:rPr>
        <w:t>ENGINEERING</w:t>
      </w:r>
    </w:p>
    <w:p w:rsidR="0008653E" w:rsidRDefault="0008653E" w:rsidP="0008653E">
      <w:pPr>
        <w:spacing w:line="252" w:lineRule="exact"/>
        <w:ind w:left="103"/>
        <w:jc w:val="center"/>
      </w:pPr>
      <w:r>
        <w:rPr>
          <w:b/>
        </w:rPr>
        <w:t>(</w:t>
      </w:r>
      <w:r>
        <w:rPr>
          <w:b/>
          <w:i/>
        </w:rPr>
        <w:t xml:space="preserve">An Autonomous Institution, NAAC Accredited and Affiliated to JNTUH, </w:t>
      </w:r>
      <w:r>
        <w:rPr>
          <w:b/>
          <w:i/>
          <w:spacing w:val="-2"/>
        </w:rPr>
        <w:t>Hyderabad</w:t>
      </w:r>
      <w:r>
        <w:rPr>
          <w:b/>
          <w:spacing w:val="-2"/>
        </w:rPr>
        <w:t>)</w:t>
      </w:r>
    </w:p>
    <w:p w:rsidR="0008653E" w:rsidRDefault="0008653E" w:rsidP="0008653E">
      <w:pPr>
        <w:pStyle w:val="BodyText"/>
        <w:ind w:left="2160" w:right="1840" w:firstLine="720"/>
        <w:rPr>
          <w:color w:val="545341"/>
        </w:rPr>
      </w:pPr>
      <w:proofErr w:type="spellStart"/>
      <w:r>
        <w:rPr>
          <w:color w:val="545341"/>
        </w:rPr>
        <w:t>Vastunagar</w:t>
      </w:r>
      <w:proofErr w:type="spellEnd"/>
      <w:r>
        <w:rPr>
          <w:color w:val="545341"/>
        </w:rPr>
        <w:t xml:space="preserve">, </w:t>
      </w:r>
      <w:proofErr w:type="spellStart"/>
      <w:proofErr w:type="gramStart"/>
      <w:r>
        <w:rPr>
          <w:color w:val="545341"/>
        </w:rPr>
        <w:t>Mangalpalli</w:t>
      </w:r>
      <w:proofErr w:type="spellEnd"/>
      <w:r>
        <w:rPr>
          <w:color w:val="545341"/>
        </w:rPr>
        <w:t>(</w:t>
      </w:r>
      <w:proofErr w:type="gramEnd"/>
      <w:r>
        <w:rPr>
          <w:color w:val="545341"/>
        </w:rPr>
        <w:t>V),</w:t>
      </w:r>
      <w:proofErr w:type="spellStart"/>
      <w:r>
        <w:rPr>
          <w:color w:val="545341"/>
        </w:rPr>
        <w:t>Ibrahimpatnam</w:t>
      </w:r>
      <w:proofErr w:type="spellEnd"/>
      <w:r>
        <w:rPr>
          <w:color w:val="545341"/>
        </w:rPr>
        <w:t xml:space="preserve">(M),                       </w:t>
      </w:r>
    </w:p>
    <w:p w:rsidR="002A4F4A" w:rsidRDefault="0008653E" w:rsidP="002A4F4A">
      <w:pPr>
        <w:pStyle w:val="BodyText"/>
        <w:ind w:left="1440" w:right="1840" w:firstLine="720"/>
        <w:rPr>
          <w:color w:val="545341"/>
        </w:rPr>
      </w:pPr>
      <w:proofErr w:type="spellStart"/>
      <w:r>
        <w:rPr>
          <w:color w:val="545341"/>
        </w:rPr>
        <w:t>Rangareddy</w:t>
      </w:r>
      <w:proofErr w:type="spellEnd"/>
      <w:r>
        <w:rPr>
          <w:color w:val="545341"/>
        </w:rPr>
        <w:t xml:space="preserve"> (D)</w:t>
      </w:r>
      <w:proofErr w:type="gramStart"/>
      <w:r>
        <w:rPr>
          <w:color w:val="545341"/>
        </w:rPr>
        <w:t xml:space="preserve">,  </w:t>
      </w:r>
      <w:proofErr w:type="spellStart"/>
      <w:r>
        <w:rPr>
          <w:color w:val="545341"/>
        </w:rPr>
        <w:t>Telangana</w:t>
      </w:r>
      <w:proofErr w:type="spellEnd"/>
      <w:proofErr w:type="gramEnd"/>
      <w:r>
        <w:rPr>
          <w:color w:val="545341"/>
        </w:rPr>
        <w:t>- 501 510</w:t>
      </w:r>
    </w:p>
    <w:p w:rsidR="002A4F4A" w:rsidRDefault="002A4F4A" w:rsidP="002A4F4A">
      <w:pPr>
        <w:ind w:right="5"/>
        <w:rPr>
          <w:b/>
        </w:rPr>
      </w:pPr>
      <w:r>
        <w:rPr>
          <w:b/>
        </w:rPr>
        <w:t>DEPARTMENT OF CSE (ARTIFICIAL INTELLIGENCE &amp; MACHINE LEARNING)</w:t>
      </w:r>
    </w:p>
    <w:p w:rsidR="004C38BF" w:rsidRDefault="0008653E">
      <w:pPr>
        <w:pStyle w:val="Heading1"/>
      </w:pPr>
      <w:r>
        <w:t xml:space="preserve">Gesture-Based Game Control </w:t>
      </w:r>
      <w:proofErr w:type="gramStart"/>
      <w:r>
        <w:t>Using</w:t>
      </w:r>
      <w:r w:rsidRPr="0008653E">
        <w:rPr>
          <w:b w:val="0"/>
        </w:rPr>
        <w:t xml:space="preserve"> </w:t>
      </w:r>
      <w:r>
        <w:rPr>
          <w:b w:val="0"/>
        </w:rPr>
        <w:t xml:space="preserve"> </w:t>
      </w:r>
      <w:r w:rsidR="001A2643">
        <w:t>Computer</w:t>
      </w:r>
      <w:proofErr w:type="gramEnd"/>
      <w:r w:rsidR="001A2643">
        <w:t xml:space="preserve"> Vision</w:t>
      </w:r>
    </w:p>
    <w:p w:rsidR="0008653E" w:rsidRDefault="0008653E"/>
    <w:p w:rsidR="004C38BF" w:rsidRDefault="0008653E">
      <w:r>
        <w:t>Submitted By</w:t>
      </w:r>
      <w:proofErr w:type="gramStart"/>
      <w:r>
        <w:t>:</w:t>
      </w:r>
      <w:proofErr w:type="gramEnd"/>
      <w:r>
        <w:br/>
      </w:r>
      <w:r>
        <w:br/>
        <w:t xml:space="preserve">D. </w:t>
      </w:r>
      <w:proofErr w:type="spellStart"/>
      <w:r>
        <w:t>Poojitha</w:t>
      </w:r>
      <w:proofErr w:type="spellEnd"/>
      <w:r>
        <w:t xml:space="preserve"> — Roll No: 23B81A6698</w:t>
      </w:r>
      <w:r>
        <w:br/>
        <w:t xml:space="preserve">K. </w:t>
      </w:r>
      <w:proofErr w:type="spellStart"/>
      <w:r>
        <w:t>Poojitha</w:t>
      </w:r>
      <w:proofErr w:type="spellEnd"/>
      <w:r>
        <w:t xml:space="preserve"> — Roll No: 23B81A6699</w:t>
      </w:r>
      <w:r>
        <w:br/>
      </w:r>
    </w:p>
    <w:p w:rsidR="0008653E" w:rsidRDefault="0008653E">
      <w:pPr>
        <w:pStyle w:val="Heading2"/>
      </w:pPr>
    </w:p>
    <w:p w:rsidR="0008653E" w:rsidRDefault="0008653E">
      <w:pPr>
        <w:pStyle w:val="Heading2"/>
      </w:pPr>
    </w:p>
    <w:p w:rsidR="0008653E" w:rsidRDefault="0008653E">
      <w:pPr>
        <w:pStyle w:val="Heading2"/>
      </w:pPr>
    </w:p>
    <w:p w:rsidR="0008653E" w:rsidRDefault="0008653E">
      <w:pPr>
        <w:pStyle w:val="Heading2"/>
      </w:pPr>
    </w:p>
    <w:p w:rsidR="0029253A" w:rsidRDefault="0029253A">
      <w:pPr>
        <w:pStyle w:val="Heading2"/>
      </w:pPr>
    </w:p>
    <w:p w:rsidR="004C38BF" w:rsidRDefault="0029253A">
      <w:pPr>
        <w:pStyle w:val="Heading2"/>
      </w:pPr>
      <w:r>
        <w:br/>
      </w:r>
      <w:r w:rsidR="001A2643">
        <w:t>Introduction</w:t>
      </w:r>
    </w:p>
    <w:p w:rsidR="004C38BF" w:rsidRDefault="001A2643">
      <w:r>
        <w:t>Traditional game controls depend on keyboards or controllers, which limit intuitive user interaction. This project presents a gesture-based control system using computer vision techniques to recognize hand gestures such as thumbs up, open palm, or fist. These gestures are then mapped to game actions like jumping, ducking, or idling. The Chrome Dino game was chosen as a case study to demonstrate real-time control using MediaPipe, OpenCV, and PyAutoGUI.</w:t>
      </w:r>
    </w:p>
    <w:p w:rsidR="004C38BF" w:rsidRDefault="001A2643">
      <w:pPr>
        <w:pStyle w:val="Heading2"/>
      </w:pPr>
      <w:r>
        <w:t>Objectives</w:t>
      </w:r>
    </w:p>
    <w:p w:rsidR="004C38BF" w:rsidRDefault="001A2643">
      <w:r>
        <w:t>• Implement real-time hand gesture recognition.</w:t>
      </w:r>
    </w:p>
    <w:p w:rsidR="004C38BF" w:rsidRDefault="001A2643">
      <w:r>
        <w:t>• Map gestures to in-game actions such as Jump, Duck, and Idle.</w:t>
      </w:r>
    </w:p>
    <w:p w:rsidR="004C38BF" w:rsidRDefault="001A2643">
      <w:r>
        <w:t>• Provide a contactless, intuitive game control mechanism.</w:t>
      </w:r>
    </w:p>
    <w:p w:rsidR="004C38BF" w:rsidRDefault="001A2643">
      <w:r>
        <w:t>• Demonstrate integration of MediaPipe, OpenCV, and PyAutoGUI.</w:t>
      </w:r>
    </w:p>
    <w:p w:rsidR="004C38BF" w:rsidRDefault="001A2643">
      <w:pPr>
        <w:pStyle w:val="Heading2"/>
      </w:pPr>
      <w:r>
        <w:t>System Requirements</w:t>
      </w:r>
    </w:p>
    <w:p w:rsidR="004C38BF" w:rsidRDefault="001A2643">
      <w:r>
        <w:t>Hardware Requirements:</w:t>
      </w:r>
    </w:p>
    <w:p w:rsidR="004C38BF" w:rsidRDefault="001A2643">
      <w:r>
        <w:t>Processor: Intel i3 or higher</w:t>
      </w:r>
      <w:r>
        <w:br/>
        <w:t>RAM: 4 GB or more</w:t>
      </w:r>
      <w:r>
        <w:br/>
        <w:t>Storage: Minimum 100 MB free space</w:t>
      </w:r>
    </w:p>
    <w:p w:rsidR="004C38BF" w:rsidRDefault="001A2643">
      <w:r>
        <w:t>Software Requirements:</w:t>
      </w:r>
    </w:p>
    <w:p w:rsidR="004C38BF" w:rsidRDefault="001A2643">
      <w:r>
        <w:t>Operating System: Windows / Linux</w:t>
      </w:r>
      <w:r>
        <w:br/>
        <w:t>Python Version: 3.x</w:t>
      </w:r>
      <w:r>
        <w:br/>
        <w:t>Libraries: MediaPipe, OpenCV, PyAutoGUI</w:t>
      </w:r>
      <w:r>
        <w:br/>
        <w:t>IDE: VS Code / PyCharm / Jupyter Notebook</w:t>
      </w:r>
    </w:p>
    <w:p w:rsidR="004C38BF" w:rsidRDefault="001A2643">
      <w:pPr>
        <w:pStyle w:val="Heading2"/>
      </w:pPr>
      <w:r>
        <w:t>Methodology</w:t>
      </w:r>
    </w:p>
    <w:p w:rsidR="004C38BF" w:rsidRDefault="001A2643">
      <w:r>
        <w:t xml:space="preserve">The system uses computer vision-based hand gesture recognition to control game movements. MediaPipe is employed for real-time hand landmark detection. Each </w:t>
      </w:r>
      <w:r>
        <w:lastRenderedPageBreak/>
        <w:t>recognized gesture is classified and mapped to specific in-game actions. The implementation pipeline involves the following stages:</w:t>
      </w:r>
    </w:p>
    <w:p w:rsidR="004C38BF" w:rsidRDefault="001A2643">
      <w:r>
        <w:t>1. Capture live video feed from webcam using OpenCV.</w:t>
      </w:r>
    </w:p>
    <w:p w:rsidR="004C38BF" w:rsidRDefault="001A2643">
      <w:r>
        <w:t>2. Detect hand landmarks using MediaPipe.</w:t>
      </w:r>
    </w:p>
    <w:p w:rsidR="004C38BF" w:rsidRDefault="001A2643">
      <w:r>
        <w:t>3. Classify hand gestures based on landmark patterns (thumbs up, fist, open palm).</w:t>
      </w:r>
    </w:p>
    <w:p w:rsidR="004C38BF" w:rsidRDefault="001A2643">
      <w:r>
        <w:t>4. Map each gesture to a specific keyboard event using PyAutoGUI.</w:t>
      </w:r>
    </w:p>
    <w:p w:rsidR="004C38BF" w:rsidRDefault="001A2643">
      <w:r>
        <w:t>5. Send keyboard actions (e.g., SPACE for jump, DOWN for duck) to control the game.</w:t>
      </w:r>
    </w:p>
    <w:p w:rsidR="004C38BF" w:rsidRDefault="001A2643">
      <w:pPr>
        <w:pStyle w:val="Heading2"/>
      </w:pPr>
      <w:r>
        <w:t>Implementation</w:t>
      </w:r>
    </w:p>
    <w:p w:rsidR="004C38BF" w:rsidRDefault="001A2643">
      <w:r>
        <w:t>Python is used to implement the complete system. MediaPipe provides real-time hand landmark detection, OpenCV handles image capture and frame processing, and PyAutoGUI automates keyboard input.</w:t>
      </w:r>
    </w:p>
    <w:p w:rsidR="00201962" w:rsidRDefault="00201962">
      <w:pPr>
        <w:pStyle w:val="Heading2"/>
      </w:pPr>
      <w:r>
        <w:t>Project Structure</w:t>
      </w:r>
    </w:p>
    <w:p w:rsidR="00201962" w:rsidRDefault="00201962" w:rsidP="00201962"/>
    <w:p w:rsidR="00201962" w:rsidRDefault="00201962" w:rsidP="00201962">
      <w:proofErr w:type="gramStart"/>
      <w:r>
        <w:t>gesture-based-game-control</w:t>
      </w:r>
      <w:proofErr w:type="gramEnd"/>
      <w:r>
        <w:t>/</w:t>
      </w:r>
    </w:p>
    <w:p w:rsidR="00201962" w:rsidRDefault="00201962" w:rsidP="00201962">
      <w:r>
        <w:t>├── README.md</w:t>
      </w:r>
    </w:p>
    <w:p w:rsidR="00201962" w:rsidRDefault="00201962" w:rsidP="00201962">
      <w:r>
        <w:t>├── requirements.txt</w:t>
      </w:r>
    </w:p>
    <w:p w:rsidR="00201962" w:rsidRDefault="00201962" w:rsidP="00201962">
      <w:r>
        <w:t xml:space="preserve">└── </w:t>
      </w:r>
      <w:proofErr w:type="spellStart"/>
      <w:proofErr w:type="gramStart"/>
      <w:r>
        <w:t>src</w:t>
      </w:r>
      <w:proofErr w:type="spellEnd"/>
      <w:proofErr w:type="gramEnd"/>
      <w:r>
        <w:t>/</w:t>
      </w:r>
    </w:p>
    <w:p w:rsidR="00201962" w:rsidRDefault="00201962" w:rsidP="00201962">
      <w:r>
        <w:t xml:space="preserve">    ├── _</w:t>
      </w:r>
      <w:proofErr w:type="spellStart"/>
      <w:r>
        <w:t>init_.py</w:t>
      </w:r>
      <w:proofErr w:type="spellEnd"/>
    </w:p>
    <w:p w:rsidR="00201962" w:rsidRDefault="00201962" w:rsidP="00201962">
      <w:r>
        <w:t xml:space="preserve">    ├── main.py</w:t>
      </w:r>
    </w:p>
    <w:p w:rsidR="00201962" w:rsidRPr="00201962" w:rsidRDefault="00201962" w:rsidP="00201962">
      <w:r>
        <w:t xml:space="preserve">    └── detector.py</w:t>
      </w:r>
    </w:p>
    <w:p w:rsidR="002A4F4A" w:rsidRDefault="002A4F4A">
      <w:pPr>
        <w:pStyle w:val="Heading2"/>
      </w:pPr>
      <w:r>
        <w:t>Dectector.py</w:t>
      </w:r>
    </w:p>
    <w:p w:rsidR="002A4F4A" w:rsidRDefault="002A4F4A" w:rsidP="002A4F4A">
      <w:proofErr w:type="gramStart"/>
      <w:r>
        <w:t>import</w:t>
      </w:r>
      <w:proofErr w:type="gramEnd"/>
      <w:r>
        <w:t xml:space="preserve"> cv2</w:t>
      </w:r>
    </w:p>
    <w:p w:rsidR="002A4F4A" w:rsidRDefault="002A4F4A" w:rsidP="002A4F4A">
      <w:proofErr w:type="gramStart"/>
      <w:r>
        <w:t>import</w:t>
      </w:r>
      <w:proofErr w:type="gramEnd"/>
      <w:r>
        <w:t xml:space="preserve"> </w:t>
      </w:r>
      <w:proofErr w:type="spellStart"/>
      <w:r>
        <w:t>mediapipe</w:t>
      </w:r>
      <w:proofErr w:type="spellEnd"/>
      <w:r>
        <w:t xml:space="preserve"> as mp</w:t>
      </w:r>
    </w:p>
    <w:p w:rsidR="002A4F4A" w:rsidRDefault="002A4F4A" w:rsidP="002A4F4A"/>
    <w:p w:rsidR="002A4F4A" w:rsidRDefault="002A4F4A" w:rsidP="002A4F4A">
      <w:proofErr w:type="gramStart"/>
      <w:r>
        <w:t>class</w:t>
      </w:r>
      <w:proofErr w:type="gramEnd"/>
      <w:r>
        <w:t xml:space="preserve"> </w:t>
      </w:r>
      <w:proofErr w:type="spellStart"/>
      <w:r>
        <w:t>HandGestureDetector</w:t>
      </w:r>
      <w:proofErr w:type="spellEnd"/>
      <w:r>
        <w:t>:</w:t>
      </w:r>
    </w:p>
    <w:p w:rsidR="002A4F4A" w:rsidRDefault="002A4F4A" w:rsidP="002A4F4A">
      <w:r>
        <w:t xml:space="preserve">    """</w:t>
      </w:r>
    </w:p>
    <w:p w:rsidR="002A4F4A" w:rsidRDefault="002A4F4A" w:rsidP="002A4F4A">
      <w:r>
        <w:t xml:space="preserve">    Detects hand gestures using </w:t>
      </w:r>
      <w:proofErr w:type="spellStart"/>
      <w:r>
        <w:t>MediaPipe</w:t>
      </w:r>
      <w:proofErr w:type="spellEnd"/>
      <w:r>
        <w:t xml:space="preserve"> Hands:</w:t>
      </w:r>
    </w:p>
    <w:p w:rsidR="002A4F4A" w:rsidRDefault="002A4F4A" w:rsidP="002A4F4A">
      <w:r>
        <w:t xml:space="preserve">      </w:t>
      </w:r>
      <w:r>
        <w:rPr>
          <w:rFonts w:ascii="Cambria" w:hAnsi="Cambria" w:cs="Cambria"/>
        </w:rPr>
        <w:t>👍</w:t>
      </w:r>
      <w:r>
        <w:t xml:space="preserve"> Thumbs </w:t>
      </w:r>
      <w:proofErr w:type="gramStart"/>
      <w:r>
        <w:t>up  -</w:t>
      </w:r>
      <w:proofErr w:type="gramEnd"/>
      <w:r>
        <w:t>&gt; Jump</w:t>
      </w:r>
    </w:p>
    <w:p w:rsidR="002A4F4A" w:rsidRDefault="002A4F4A" w:rsidP="002A4F4A">
      <w:r>
        <w:lastRenderedPageBreak/>
        <w:t xml:space="preserve">      </w:t>
      </w:r>
      <w:r>
        <w:rPr>
          <w:rFonts w:ascii="Cambria" w:hAnsi="Cambria" w:cs="Cambria"/>
        </w:rPr>
        <w:t>✊ Fis</w:t>
      </w:r>
      <w:r>
        <w:t>t       -&gt; Duck</w:t>
      </w:r>
    </w:p>
    <w:p w:rsidR="002A4F4A" w:rsidRDefault="002A4F4A" w:rsidP="002A4F4A">
      <w:r>
        <w:t xml:space="preserve">      </w:t>
      </w:r>
      <w:r>
        <w:rPr>
          <w:rFonts w:ascii="Cambria" w:hAnsi="Cambria" w:cs="Cambria"/>
        </w:rPr>
        <w:t>🖐</w:t>
      </w:r>
      <w:r>
        <w:t xml:space="preserve"> Open </w:t>
      </w:r>
      <w:proofErr w:type="gramStart"/>
      <w:r>
        <w:t>palm  -</w:t>
      </w:r>
      <w:proofErr w:type="gramEnd"/>
      <w:r>
        <w:t>&gt; Idle</w:t>
      </w:r>
    </w:p>
    <w:p w:rsidR="002A4F4A" w:rsidRDefault="002A4F4A" w:rsidP="002A4F4A">
      <w:r>
        <w:t xml:space="preserve">    """</w:t>
      </w:r>
    </w:p>
    <w:p w:rsidR="002A4F4A" w:rsidRDefault="002A4F4A" w:rsidP="002A4F4A"/>
    <w:p w:rsidR="002A4F4A" w:rsidRDefault="002A4F4A" w:rsidP="002A4F4A">
      <w:r>
        <w:t xml:space="preserve">    </w:t>
      </w:r>
      <w:proofErr w:type="gramStart"/>
      <w:r>
        <w:t>def</w:t>
      </w:r>
      <w:proofErr w:type="gramEnd"/>
      <w:r>
        <w:t xml:space="preserve"> _init_(self, </w:t>
      </w:r>
      <w:proofErr w:type="spellStart"/>
      <w:r>
        <w:t>max_hands</w:t>
      </w:r>
      <w:proofErr w:type="spellEnd"/>
      <w:r>
        <w:t xml:space="preserve">=1, </w:t>
      </w:r>
      <w:proofErr w:type="spellStart"/>
      <w:r>
        <w:t>detection_confidence</w:t>
      </w:r>
      <w:proofErr w:type="spellEnd"/>
      <w:r>
        <w:t xml:space="preserve">=0.7, </w:t>
      </w:r>
      <w:proofErr w:type="spellStart"/>
      <w:r>
        <w:t>tracking_confidence</w:t>
      </w:r>
      <w:proofErr w:type="spellEnd"/>
      <w:r>
        <w:t>=0.7):</w:t>
      </w:r>
    </w:p>
    <w:p w:rsidR="002A4F4A" w:rsidRDefault="002A4F4A" w:rsidP="002A4F4A">
      <w:r>
        <w:t xml:space="preserve">        </w:t>
      </w:r>
      <w:proofErr w:type="spellStart"/>
      <w:r>
        <w:t>self.hands</w:t>
      </w:r>
      <w:proofErr w:type="spellEnd"/>
      <w:r>
        <w:t xml:space="preserve"> = </w:t>
      </w:r>
      <w:proofErr w:type="spellStart"/>
      <w:proofErr w:type="gramStart"/>
      <w:r>
        <w:t>mp.solutions.hands.Hands</w:t>
      </w:r>
      <w:proofErr w:type="spellEnd"/>
      <w:r>
        <w:t>(</w:t>
      </w:r>
      <w:proofErr w:type="gramEnd"/>
    </w:p>
    <w:p w:rsidR="002A4F4A" w:rsidRDefault="002A4F4A" w:rsidP="002A4F4A">
      <w:r>
        <w:t xml:space="preserve">            </w:t>
      </w:r>
      <w:proofErr w:type="spellStart"/>
      <w:r>
        <w:t>max_num_hands</w:t>
      </w:r>
      <w:proofErr w:type="spellEnd"/>
      <w:r>
        <w:t>=</w:t>
      </w:r>
      <w:proofErr w:type="spellStart"/>
      <w:r>
        <w:t>max_hands</w:t>
      </w:r>
      <w:proofErr w:type="spellEnd"/>
      <w:r>
        <w:t>,</w:t>
      </w:r>
    </w:p>
    <w:p w:rsidR="002A4F4A" w:rsidRDefault="002A4F4A" w:rsidP="002A4F4A">
      <w:r>
        <w:t xml:space="preserve">            </w:t>
      </w:r>
      <w:proofErr w:type="spellStart"/>
      <w:r>
        <w:t>min_detection_confidence</w:t>
      </w:r>
      <w:proofErr w:type="spellEnd"/>
      <w:r>
        <w:t>=</w:t>
      </w:r>
      <w:proofErr w:type="spellStart"/>
      <w:r>
        <w:t>detection_confidence</w:t>
      </w:r>
      <w:proofErr w:type="spellEnd"/>
      <w:r>
        <w:t>,</w:t>
      </w:r>
    </w:p>
    <w:p w:rsidR="002A4F4A" w:rsidRDefault="002A4F4A" w:rsidP="002A4F4A">
      <w:r>
        <w:t xml:space="preserve">            </w:t>
      </w:r>
      <w:proofErr w:type="spellStart"/>
      <w:r>
        <w:t>min_tracking_confidence</w:t>
      </w:r>
      <w:proofErr w:type="spellEnd"/>
      <w:r>
        <w:t>=</w:t>
      </w:r>
      <w:proofErr w:type="spellStart"/>
      <w:r>
        <w:t>tracking_confidence</w:t>
      </w:r>
      <w:proofErr w:type="spellEnd"/>
    </w:p>
    <w:p w:rsidR="002A4F4A" w:rsidRDefault="002A4F4A" w:rsidP="002A4F4A">
      <w:r>
        <w:t xml:space="preserve">        )</w:t>
      </w:r>
    </w:p>
    <w:p w:rsidR="002A4F4A" w:rsidRDefault="002A4F4A" w:rsidP="002A4F4A">
      <w:r>
        <w:t xml:space="preserve">        </w:t>
      </w:r>
      <w:proofErr w:type="spellStart"/>
      <w:r>
        <w:t>self.mp_draw</w:t>
      </w:r>
      <w:proofErr w:type="spellEnd"/>
      <w:r>
        <w:t xml:space="preserve"> = </w:t>
      </w:r>
      <w:proofErr w:type="spellStart"/>
      <w:r>
        <w:t>mp.solutions.drawing_utils</w:t>
      </w:r>
      <w:proofErr w:type="spellEnd"/>
    </w:p>
    <w:p w:rsidR="002A4F4A" w:rsidRDefault="002A4F4A" w:rsidP="002A4F4A">
      <w:r>
        <w:t xml:space="preserve">        </w:t>
      </w:r>
      <w:proofErr w:type="spellStart"/>
      <w:r>
        <w:t>self.gesture</w:t>
      </w:r>
      <w:proofErr w:type="spellEnd"/>
      <w:r>
        <w:t xml:space="preserve"> = </w:t>
      </w:r>
      <w:proofErr w:type="gramStart"/>
      <w:r>
        <w:t>None</w:t>
      </w:r>
      <w:proofErr w:type="gramEnd"/>
    </w:p>
    <w:p w:rsidR="002A4F4A" w:rsidRDefault="002A4F4A" w:rsidP="002A4F4A"/>
    <w:p w:rsidR="002A4F4A" w:rsidRDefault="002A4F4A" w:rsidP="002A4F4A">
      <w:r>
        <w:t xml:space="preserve">    </w:t>
      </w:r>
      <w:proofErr w:type="gramStart"/>
      <w:r>
        <w:t>def</w:t>
      </w:r>
      <w:proofErr w:type="gramEnd"/>
      <w:r>
        <w:t xml:space="preserve"> </w:t>
      </w:r>
      <w:proofErr w:type="spellStart"/>
      <w:r>
        <w:t>detect_gesture</w:t>
      </w:r>
      <w:proofErr w:type="spellEnd"/>
      <w:r>
        <w:t>(self, frame):</w:t>
      </w:r>
    </w:p>
    <w:p w:rsidR="002A4F4A" w:rsidRDefault="002A4F4A" w:rsidP="002A4F4A">
      <w:r>
        <w:t xml:space="preserve">        </w:t>
      </w:r>
      <w:proofErr w:type="gramStart"/>
      <w:r>
        <w:t>h</w:t>
      </w:r>
      <w:proofErr w:type="gramEnd"/>
      <w:r>
        <w:t xml:space="preserve">, w, _ = </w:t>
      </w:r>
      <w:proofErr w:type="spellStart"/>
      <w:r>
        <w:t>frame.shape</w:t>
      </w:r>
      <w:proofErr w:type="spellEnd"/>
    </w:p>
    <w:p w:rsidR="002A4F4A" w:rsidRDefault="002A4F4A" w:rsidP="002A4F4A">
      <w:r>
        <w:t xml:space="preserve">        </w:t>
      </w:r>
      <w:proofErr w:type="spellStart"/>
      <w:r>
        <w:t>frame_rgb</w:t>
      </w:r>
      <w:proofErr w:type="spellEnd"/>
      <w:r>
        <w:t xml:space="preserve"> = </w:t>
      </w:r>
      <w:proofErr w:type="gramStart"/>
      <w:r>
        <w:t>cv2.cvtColor(</w:t>
      </w:r>
      <w:proofErr w:type="gramEnd"/>
      <w:r>
        <w:t>frame, cv2.COLOR_BGR2RGB)</w:t>
      </w:r>
    </w:p>
    <w:p w:rsidR="002A4F4A" w:rsidRDefault="002A4F4A" w:rsidP="002A4F4A">
      <w:r>
        <w:t xml:space="preserve">        </w:t>
      </w:r>
      <w:proofErr w:type="gramStart"/>
      <w:r>
        <w:t>result</w:t>
      </w:r>
      <w:proofErr w:type="gramEnd"/>
      <w:r>
        <w:t xml:space="preserve"> = </w:t>
      </w:r>
      <w:proofErr w:type="spellStart"/>
      <w:r>
        <w:t>self.hands.process</w:t>
      </w:r>
      <w:proofErr w:type="spellEnd"/>
      <w:r>
        <w:t>(</w:t>
      </w:r>
      <w:proofErr w:type="spellStart"/>
      <w:r>
        <w:t>frame_rgb</w:t>
      </w:r>
      <w:proofErr w:type="spellEnd"/>
      <w:r>
        <w:t>)</w:t>
      </w:r>
    </w:p>
    <w:p w:rsidR="002A4F4A" w:rsidRDefault="002A4F4A" w:rsidP="002A4F4A">
      <w:r>
        <w:t xml:space="preserve">        </w:t>
      </w:r>
      <w:proofErr w:type="gramStart"/>
      <w:r>
        <w:t>gesture</w:t>
      </w:r>
      <w:proofErr w:type="gramEnd"/>
      <w:r>
        <w:t xml:space="preserve"> = "Idle"</w:t>
      </w:r>
    </w:p>
    <w:p w:rsidR="002A4F4A" w:rsidRDefault="002A4F4A" w:rsidP="002A4F4A"/>
    <w:p w:rsidR="002A4F4A" w:rsidRDefault="002A4F4A" w:rsidP="002A4F4A">
      <w:r>
        <w:t xml:space="preserve">        </w:t>
      </w:r>
      <w:proofErr w:type="gramStart"/>
      <w:r>
        <w:t>if</w:t>
      </w:r>
      <w:proofErr w:type="gramEnd"/>
      <w:r>
        <w:t xml:space="preserve"> </w:t>
      </w:r>
      <w:proofErr w:type="spellStart"/>
      <w:r>
        <w:t>result.multi_hand_landmarks</w:t>
      </w:r>
      <w:proofErr w:type="spellEnd"/>
      <w:r>
        <w:t>:</w:t>
      </w:r>
    </w:p>
    <w:p w:rsidR="002A4F4A" w:rsidRDefault="002A4F4A" w:rsidP="002A4F4A">
      <w:r>
        <w:t xml:space="preserve">            </w:t>
      </w:r>
      <w:proofErr w:type="gramStart"/>
      <w:r>
        <w:t>for</w:t>
      </w:r>
      <w:proofErr w:type="gramEnd"/>
      <w:r>
        <w:t xml:space="preserve"> </w:t>
      </w:r>
      <w:proofErr w:type="spellStart"/>
      <w:r>
        <w:t>hand_landmarks</w:t>
      </w:r>
      <w:proofErr w:type="spellEnd"/>
      <w:r>
        <w:t xml:space="preserve"> in </w:t>
      </w:r>
      <w:proofErr w:type="spellStart"/>
      <w:r>
        <w:t>result.multi_hand_landmarks</w:t>
      </w:r>
      <w:proofErr w:type="spellEnd"/>
      <w:r>
        <w:t>:</w:t>
      </w:r>
    </w:p>
    <w:p w:rsidR="002A4F4A" w:rsidRDefault="002A4F4A" w:rsidP="002A4F4A">
      <w:r>
        <w:t xml:space="preserve">                </w:t>
      </w:r>
      <w:proofErr w:type="spellStart"/>
      <w:r>
        <w:t>self.mp_draw.draw_</w:t>
      </w:r>
      <w:proofErr w:type="gramStart"/>
      <w:r>
        <w:t>landmarks</w:t>
      </w:r>
      <w:proofErr w:type="spellEnd"/>
      <w:r>
        <w:t>(</w:t>
      </w:r>
      <w:proofErr w:type="gramEnd"/>
      <w:r>
        <w:t xml:space="preserve">frame, </w:t>
      </w:r>
      <w:proofErr w:type="spellStart"/>
      <w:r>
        <w:t>hand_landmarks</w:t>
      </w:r>
      <w:proofErr w:type="spellEnd"/>
      <w:r>
        <w:t xml:space="preserve">, </w:t>
      </w:r>
      <w:proofErr w:type="spellStart"/>
      <w:r>
        <w:t>mp.solutions.hands.HAND_CONNECTIONS</w:t>
      </w:r>
      <w:proofErr w:type="spellEnd"/>
      <w:r>
        <w:t>)</w:t>
      </w:r>
    </w:p>
    <w:p w:rsidR="002A4F4A" w:rsidRDefault="002A4F4A" w:rsidP="002A4F4A"/>
    <w:p w:rsidR="002A4F4A" w:rsidRDefault="002A4F4A" w:rsidP="002A4F4A">
      <w:r>
        <w:t xml:space="preserve">                # Landmark indices (see </w:t>
      </w:r>
      <w:proofErr w:type="spellStart"/>
      <w:r>
        <w:t>MediaPipe</w:t>
      </w:r>
      <w:proofErr w:type="spellEnd"/>
      <w:r>
        <w:t xml:space="preserve"> Hands documentation)</w:t>
      </w:r>
    </w:p>
    <w:p w:rsidR="002A4F4A" w:rsidRDefault="002A4F4A" w:rsidP="002A4F4A">
      <w:r>
        <w:t xml:space="preserve">                </w:t>
      </w:r>
      <w:proofErr w:type="spellStart"/>
      <w:r>
        <w:t>thumb_tip</w:t>
      </w:r>
      <w:proofErr w:type="spellEnd"/>
      <w:r>
        <w:t xml:space="preserve"> = </w:t>
      </w:r>
      <w:proofErr w:type="spellStart"/>
      <w:r>
        <w:t>hand_</w:t>
      </w:r>
      <w:proofErr w:type="gramStart"/>
      <w:r>
        <w:t>landmarks.landmark</w:t>
      </w:r>
      <w:proofErr w:type="spellEnd"/>
      <w:r>
        <w:t>[</w:t>
      </w:r>
      <w:proofErr w:type="gramEnd"/>
      <w:r>
        <w:t>4]</w:t>
      </w:r>
    </w:p>
    <w:p w:rsidR="002A4F4A" w:rsidRDefault="002A4F4A" w:rsidP="002A4F4A">
      <w:r>
        <w:lastRenderedPageBreak/>
        <w:t xml:space="preserve">                </w:t>
      </w:r>
      <w:proofErr w:type="spellStart"/>
      <w:r>
        <w:t>thumb_ip</w:t>
      </w:r>
      <w:proofErr w:type="spellEnd"/>
      <w:r>
        <w:t xml:space="preserve"> = </w:t>
      </w:r>
      <w:proofErr w:type="spellStart"/>
      <w:r>
        <w:t>hand_</w:t>
      </w:r>
      <w:proofErr w:type="gramStart"/>
      <w:r>
        <w:t>landmarks.landmark</w:t>
      </w:r>
      <w:proofErr w:type="spellEnd"/>
      <w:r>
        <w:t>[</w:t>
      </w:r>
      <w:proofErr w:type="gramEnd"/>
      <w:r>
        <w:t>3]</w:t>
      </w:r>
    </w:p>
    <w:p w:rsidR="002A4F4A" w:rsidRDefault="002A4F4A" w:rsidP="002A4F4A">
      <w:r>
        <w:t xml:space="preserve">                </w:t>
      </w:r>
      <w:proofErr w:type="spellStart"/>
      <w:r>
        <w:t>index_tip</w:t>
      </w:r>
      <w:proofErr w:type="spellEnd"/>
      <w:r>
        <w:t xml:space="preserve"> = </w:t>
      </w:r>
      <w:proofErr w:type="spellStart"/>
      <w:r>
        <w:t>hand_</w:t>
      </w:r>
      <w:proofErr w:type="gramStart"/>
      <w:r>
        <w:t>landmarks.landmark</w:t>
      </w:r>
      <w:proofErr w:type="spellEnd"/>
      <w:r>
        <w:t>[</w:t>
      </w:r>
      <w:proofErr w:type="gramEnd"/>
      <w:r>
        <w:t>8]</w:t>
      </w:r>
    </w:p>
    <w:p w:rsidR="002A4F4A" w:rsidRDefault="002A4F4A" w:rsidP="002A4F4A">
      <w:r>
        <w:t xml:space="preserve">                </w:t>
      </w:r>
      <w:proofErr w:type="spellStart"/>
      <w:r>
        <w:t>middle_tip</w:t>
      </w:r>
      <w:proofErr w:type="spellEnd"/>
      <w:r>
        <w:t xml:space="preserve"> = </w:t>
      </w:r>
      <w:proofErr w:type="spellStart"/>
      <w:r>
        <w:t>hand_</w:t>
      </w:r>
      <w:proofErr w:type="gramStart"/>
      <w:r>
        <w:t>landmarks.landmark</w:t>
      </w:r>
      <w:proofErr w:type="spellEnd"/>
      <w:r>
        <w:t>[</w:t>
      </w:r>
      <w:proofErr w:type="gramEnd"/>
      <w:r>
        <w:t>12]</w:t>
      </w:r>
    </w:p>
    <w:p w:rsidR="002A4F4A" w:rsidRDefault="002A4F4A" w:rsidP="002A4F4A">
      <w:r>
        <w:t xml:space="preserve">                </w:t>
      </w:r>
      <w:proofErr w:type="spellStart"/>
      <w:r>
        <w:t>ring_tip</w:t>
      </w:r>
      <w:proofErr w:type="spellEnd"/>
      <w:r>
        <w:t xml:space="preserve"> = </w:t>
      </w:r>
      <w:proofErr w:type="spellStart"/>
      <w:r>
        <w:t>hand_</w:t>
      </w:r>
      <w:proofErr w:type="gramStart"/>
      <w:r>
        <w:t>landmarks.landmark</w:t>
      </w:r>
      <w:proofErr w:type="spellEnd"/>
      <w:r>
        <w:t>[</w:t>
      </w:r>
      <w:proofErr w:type="gramEnd"/>
      <w:r>
        <w:t>16]</w:t>
      </w:r>
    </w:p>
    <w:p w:rsidR="002A4F4A" w:rsidRDefault="002A4F4A" w:rsidP="002A4F4A">
      <w:r>
        <w:t xml:space="preserve">                </w:t>
      </w:r>
      <w:proofErr w:type="spellStart"/>
      <w:r>
        <w:t>pinky_tip</w:t>
      </w:r>
      <w:proofErr w:type="spellEnd"/>
      <w:r>
        <w:t xml:space="preserve"> = </w:t>
      </w:r>
      <w:proofErr w:type="spellStart"/>
      <w:r>
        <w:t>hand_</w:t>
      </w:r>
      <w:proofErr w:type="gramStart"/>
      <w:r>
        <w:t>landmarks.landmark</w:t>
      </w:r>
      <w:proofErr w:type="spellEnd"/>
      <w:r>
        <w:t>[</w:t>
      </w:r>
      <w:proofErr w:type="gramEnd"/>
      <w:r>
        <w:t>20]</w:t>
      </w:r>
    </w:p>
    <w:p w:rsidR="002A4F4A" w:rsidRDefault="002A4F4A" w:rsidP="002A4F4A"/>
    <w:p w:rsidR="002A4F4A" w:rsidRDefault="002A4F4A" w:rsidP="002A4F4A">
      <w:r>
        <w:t xml:space="preserve">                # Convert to pixel coordinates</w:t>
      </w:r>
    </w:p>
    <w:p w:rsidR="002A4F4A" w:rsidRDefault="002A4F4A" w:rsidP="002A4F4A">
      <w:r>
        <w:t xml:space="preserve">                </w:t>
      </w:r>
      <w:proofErr w:type="spellStart"/>
      <w:r>
        <w:t>t_y</w:t>
      </w:r>
      <w:proofErr w:type="spellEnd"/>
      <w:r>
        <w:t xml:space="preserve"> = </w:t>
      </w:r>
      <w:proofErr w:type="spellStart"/>
      <w:proofErr w:type="gramStart"/>
      <w:r>
        <w:t>int</w:t>
      </w:r>
      <w:proofErr w:type="spellEnd"/>
      <w:r>
        <w:t>(</w:t>
      </w:r>
      <w:proofErr w:type="spellStart"/>
      <w:proofErr w:type="gramEnd"/>
      <w:r>
        <w:t>thumb_tip.y</w:t>
      </w:r>
      <w:proofErr w:type="spellEnd"/>
      <w:r>
        <w:t xml:space="preserve"> * h)</w:t>
      </w:r>
    </w:p>
    <w:p w:rsidR="002A4F4A" w:rsidRDefault="002A4F4A" w:rsidP="002A4F4A">
      <w:r>
        <w:t xml:space="preserve">                </w:t>
      </w:r>
      <w:proofErr w:type="spellStart"/>
      <w:r>
        <w:t>ti_y</w:t>
      </w:r>
      <w:proofErr w:type="spellEnd"/>
      <w:r>
        <w:t xml:space="preserve"> = </w:t>
      </w:r>
      <w:proofErr w:type="spellStart"/>
      <w:proofErr w:type="gramStart"/>
      <w:r>
        <w:t>int</w:t>
      </w:r>
      <w:proofErr w:type="spellEnd"/>
      <w:r>
        <w:t>(</w:t>
      </w:r>
      <w:proofErr w:type="spellStart"/>
      <w:proofErr w:type="gramEnd"/>
      <w:r>
        <w:t>thumb_ip.y</w:t>
      </w:r>
      <w:proofErr w:type="spellEnd"/>
      <w:r>
        <w:t xml:space="preserve"> * h)</w:t>
      </w:r>
    </w:p>
    <w:p w:rsidR="002A4F4A" w:rsidRDefault="002A4F4A" w:rsidP="002A4F4A">
      <w:r>
        <w:t xml:space="preserve">                </w:t>
      </w:r>
      <w:proofErr w:type="spellStart"/>
      <w:r>
        <w:t>i_y</w:t>
      </w:r>
      <w:proofErr w:type="spellEnd"/>
      <w:r>
        <w:t xml:space="preserve"> = </w:t>
      </w:r>
      <w:proofErr w:type="spellStart"/>
      <w:proofErr w:type="gramStart"/>
      <w:r>
        <w:t>int</w:t>
      </w:r>
      <w:proofErr w:type="spellEnd"/>
      <w:r>
        <w:t>(</w:t>
      </w:r>
      <w:proofErr w:type="spellStart"/>
      <w:proofErr w:type="gramEnd"/>
      <w:r>
        <w:t>index_tip.y</w:t>
      </w:r>
      <w:proofErr w:type="spellEnd"/>
      <w:r>
        <w:t xml:space="preserve"> * h)</w:t>
      </w:r>
    </w:p>
    <w:p w:rsidR="002A4F4A" w:rsidRDefault="002A4F4A" w:rsidP="002A4F4A">
      <w:r>
        <w:t xml:space="preserve">                </w:t>
      </w:r>
      <w:proofErr w:type="spellStart"/>
      <w:r>
        <w:t>m_y</w:t>
      </w:r>
      <w:proofErr w:type="spellEnd"/>
      <w:r>
        <w:t xml:space="preserve"> = </w:t>
      </w:r>
      <w:proofErr w:type="spellStart"/>
      <w:proofErr w:type="gramStart"/>
      <w:r>
        <w:t>int</w:t>
      </w:r>
      <w:proofErr w:type="spellEnd"/>
      <w:r>
        <w:t>(</w:t>
      </w:r>
      <w:proofErr w:type="spellStart"/>
      <w:proofErr w:type="gramEnd"/>
      <w:r>
        <w:t>middle_tip.y</w:t>
      </w:r>
      <w:proofErr w:type="spellEnd"/>
      <w:r>
        <w:t xml:space="preserve"> * h)</w:t>
      </w:r>
    </w:p>
    <w:p w:rsidR="002A4F4A" w:rsidRDefault="002A4F4A" w:rsidP="002A4F4A">
      <w:r>
        <w:t xml:space="preserve">                </w:t>
      </w:r>
      <w:proofErr w:type="spellStart"/>
      <w:r>
        <w:t>r_y</w:t>
      </w:r>
      <w:proofErr w:type="spellEnd"/>
      <w:r>
        <w:t xml:space="preserve"> = </w:t>
      </w:r>
      <w:proofErr w:type="spellStart"/>
      <w:proofErr w:type="gramStart"/>
      <w:r>
        <w:t>int</w:t>
      </w:r>
      <w:proofErr w:type="spellEnd"/>
      <w:r>
        <w:t>(</w:t>
      </w:r>
      <w:proofErr w:type="spellStart"/>
      <w:proofErr w:type="gramEnd"/>
      <w:r>
        <w:t>ring_tip.y</w:t>
      </w:r>
      <w:proofErr w:type="spellEnd"/>
      <w:r>
        <w:t xml:space="preserve"> * h)</w:t>
      </w:r>
    </w:p>
    <w:p w:rsidR="002A4F4A" w:rsidRDefault="002A4F4A" w:rsidP="002A4F4A">
      <w:r>
        <w:t xml:space="preserve">                </w:t>
      </w:r>
      <w:proofErr w:type="spellStart"/>
      <w:r>
        <w:t>p_y</w:t>
      </w:r>
      <w:proofErr w:type="spellEnd"/>
      <w:r>
        <w:t xml:space="preserve"> = </w:t>
      </w:r>
      <w:proofErr w:type="spellStart"/>
      <w:proofErr w:type="gramStart"/>
      <w:r>
        <w:t>int</w:t>
      </w:r>
      <w:proofErr w:type="spellEnd"/>
      <w:r>
        <w:t>(</w:t>
      </w:r>
      <w:proofErr w:type="spellStart"/>
      <w:proofErr w:type="gramEnd"/>
      <w:r>
        <w:t>pinky_tip.y</w:t>
      </w:r>
      <w:proofErr w:type="spellEnd"/>
      <w:r>
        <w:t xml:space="preserve"> * h)</w:t>
      </w:r>
    </w:p>
    <w:p w:rsidR="002A4F4A" w:rsidRDefault="002A4F4A" w:rsidP="002A4F4A"/>
    <w:p w:rsidR="002A4F4A" w:rsidRDefault="002A4F4A" w:rsidP="002A4F4A">
      <w:r>
        <w:t xml:space="preserve">                # --- Gesture Logic ---</w:t>
      </w:r>
    </w:p>
    <w:p w:rsidR="002A4F4A" w:rsidRDefault="002A4F4A" w:rsidP="002A4F4A">
      <w:r>
        <w:t xml:space="preserve">                # Thumbs Up: thumb tip above thumb IP, other fingers down</w:t>
      </w:r>
    </w:p>
    <w:p w:rsidR="002A4F4A" w:rsidRDefault="002A4F4A" w:rsidP="002A4F4A">
      <w:r>
        <w:t xml:space="preserve">                </w:t>
      </w:r>
      <w:proofErr w:type="gramStart"/>
      <w:r>
        <w:t>if</w:t>
      </w:r>
      <w:proofErr w:type="gramEnd"/>
      <w:r>
        <w:t xml:space="preserve"> (</w:t>
      </w:r>
      <w:proofErr w:type="spellStart"/>
      <w:r>
        <w:t>t_y</w:t>
      </w:r>
      <w:proofErr w:type="spellEnd"/>
      <w:r>
        <w:t xml:space="preserve"> &lt; </w:t>
      </w:r>
      <w:proofErr w:type="spellStart"/>
      <w:r>
        <w:t>ti_y</w:t>
      </w:r>
      <w:proofErr w:type="spellEnd"/>
      <w:r>
        <w:t>) and (</w:t>
      </w:r>
      <w:proofErr w:type="spellStart"/>
      <w:r>
        <w:t>i_y</w:t>
      </w:r>
      <w:proofErr w:type="spellEnd"/>
      <w:r>
        <w:t xml:space="preserve"> &gt; </w:t>
      </w:r>
      <w:proofErr w:type="spellStart"/>
      <w:r>
        <w:t>ti_y</w:t>
      </w:r>
      <w:proofErr w:type="spellEnd"/>
      <w:r>
        <w:t>) and (</w:t>
      </w:r>
      <w:proofErr w:type="spellStart"/>
      <w:r>
        <w:t>m_y</w:t>
      </w:r>
      <w:proofErr w:type="spellEnd"/>
      <w:r>
        <w:t xml:space="preserve"> &gt; </w:t>
      </w:r>
      <w:proofErr w:type="spellStart"/>
      <w:r>
        <w:t>ti_y</w:t>
      </w:r>
      <w:proofErr w:type="spellEnd"/>
      <w:r>
        <w:t>) and (</w:t>
      </w:r>
      <w:proofErr w:type="spellStart"/>
      <w:r>
        <w:t>r_y</w:t>
      </w:r>
      <w:proofErr w:type="spellEnd"/>
      <w:r>
        <w:t xml:space="preserve"> &gt; </w:t>
      </w:r>
      <w:proofErr w:type="spellStart"/>
      <w:r>
        <w:t>ti_y</w:t>
      </w:r>
      <w:proofErr w:type="spellEnd"/>
      <w:r>
        <w:t>) and (</w:t>
      </w:r>
      <w:proofErr w:type="spellStart"/>
      <w:r>
        <w:t>p_y</w:t>
      </w:r>
      <w:proofErr w:type="spellEnd"/>
      <w:r>
        <w:t xml:space="preserve"> &gt; </w:t>
      </w:r>
      <w:proofErr w:type="spellStart"/>
      <w:r>
        <w:t>ti_y</w:t>
      </w:r>
      <w:proofErr w:type="spellEnd"/>
      <w:r>
        <w:t>):</w:t>
      </w:r>
    </w:p>
    <w:p w:rsidR="002A4F4A" w:rsidRDefault="002A4F4A" w:rsidP="002A4F4A">
      <w:r>
        <w:t xml:space="preserve">                    </w:t>
      </w:r>
      <w:proofErr w:type="gramStart"/>
      <w:r>
        <w:t>gesture</w:t>
      </w:r>
      <w:proofErr w:type="gramEnd"/>
      <w:r>
        <w:t xml:space="preserve"> = "Jump"</w:t>
      </w:r>
    </w:p>
    <w:p w:rsidR="002A4F4A" w:rsidRDefault="002A4F4A" w:rsidP="002A4F4A"/>
    <w:p w:rsidR="002A4F4A" w:rsidRDefault="002A4F4A" w:rsidP="002A4F4A">
      <w:r>
        <w:t xml:space="preserve">                # Fist: all fingertips close together (down)</w:t>
      </w:r>
    </w:p>
    <w:p w:rsidR="002A4F4A" w:rsidRDefault="002A4F4A" w:rsidP="002A4F4A">
      <w:r>
        <w:t xml:space="preserve">                </w:t>
      </w:r>
      <w:proofErr w:type="spellStart"/>
      <w:proofErr w:type="gramStart"/>
      <w:r>
        <w:t>elif</w:t>
      </w:r>
      <w:proofErr w:type="spellEnd"/>
      <w:proofErr w:type="gramEnd"/>
      <w:r>
        <w:t xml:space="preserve"> abs(</w:t>
      </w:r>
      <w:proofErr w:type="spellStart"/>
      <w:r>
        <w:t>i_y</w:t>
      </w:r>
      <w:proofErr w:type="spellEnd"/>
      <w:r>
        <w:t xml:space="preserve"> - </w:t>
      </w:r>
      <w:proofErr w:type="spellStart"/>
      <w:r>
        <w:t>m_y</w:t>
      </w:r>
      <w:proofErr w:type="spellEnd"/>
      <w:r>
        <w:t>) &lt; 20 and abs(</w:t>
      </w:r>
      <w:proofErr w:type="spellStart"/>
      <w:r>
        <w:t>m_y</w:t>
      </w:r>
      <w:proofErr w:type="spellEnd"/>
      <w:r>
        <w:t xml:space="preserve"> - </w:t>
      </w:r>
      <w:proofErr w:type="spellStart"/>
      <w:r>
        <w:t>r_y</w:t>
      </w:r>
      <w:proofErr w:type="spellEnd"/>
      <w:r>
        <w:t>) &lt; 20 and abs(</w:t>
      </w:r>
      <w:proofErr w:type="spellStart"/>
      <w:r>
        <w:t>r_y</w:t>
      </w:r>
      <w:proofErr w:type="spellEnd"/>
      <w:r>
        <w:t xml:space="preserve"> - </w:t>
      </w:r>
      <w:proofErr w:type="spellStart"/>
      <w:r>
        <w:t>p_y</w:t>
      </w:r>
      <w:proofErr w:type="spellEnd"/>
      <w:r>
        <w:t>) &lt; 20:</w:t>
      </w:r>
    </w:p>
    <w:p w:rsidR="002A4F4A" w:rsidRDefault="002A4F4A" w:rsidP="002A4F4A">
      <w:r>
        <w:t xml:space="preserve">                    </w:t>
      </w:r>
      <w:proofErr w:type="gramStart"/>
      <w:r>
        <w:t>gesture</w:t>
      </w:r>
      <w:proofErr w:type="gramEnd"/>
      <w:r>
        <w:t xml:space="preserve"> = "Duck"</w:t>
      </w:r>
    </w:p>
    <w:p w:rsidR="002A4F4A" w:rsidRDefault="002A4F4A" w:rsidP="002A4F4A"/>
    <w:p w:rsidR="002A4F4A" w:rsidRDefault="002A4F4A" w:rsidP="002A4F4A">
      <w:r>
        <w:t xml:space="preserve">                </w:t>
      </w:r>
      <w:proofErr w:type="gramStart"/>
      <w:r>
        <w:t>else</w:t>
      </w:r>
      <w:proofErr w:type="gramEnd"/>
      <w:r>
        <w:t>:</w:t>
      </w:r>
    </w:p>
    <w:p w:rsidR="002A4F4A" w:rsidRDefault="002A4F4A" w:rsidP="002A4F4A">
      <w:r>
        <w:t xml:space="preserve">                    </w:t>
      </w:r>
      <w:proofErr w:type="gramStart"/>
      <w:r>
        <w:t>gesture</w:t>
      </w:r>
      <w:proofErr w:type="gramEnd"/>
      <w:r>
        <w:t xml:space="preserve"> = "Idle"</w:t>
      </w:r>
    </w:p>
    <w:p w:rsidR="002A4F4A" w:rsidRDefault="002A4F4A" w:rsidP="002A4F4A"/>
    <w:p w:rsidR="002A4F4A" w:rsidRDefault="002A4F4A" w:rsidP="002A4F4A">
      <w:r>
        <w:lastRenderedPageBreak/>
        <w:t xml:space="preserve">        </w:t>
      </w:r>
      <w:proofErr w:type="spellStart"/>
      <w:r>
        <w:t>self.gesture</w:t>
      </w:r>
      <w:proofErr w:type="spellEnd"/>
      <w:r>
        <w:t xml:space="preserve"> = gesture</w:t>
      </w:r>
    </w:p>
    <w:p w:rsidR="002A4F4A" w:rsidRDefault="002A4F4A" w:rsidP="002A4F4A">
      <w:r>
        <w:t xml:space="preserve">        </w:t>
      </w:r>
      <w:proofErr w:type="gramStart"/>
      <w:r>
        <w:t>return</w:t>
      </w:r>
      <w:proofErr w:type="gramEnd"/>
      <w:r>
        <w:t xml:space="preserve"> gesture, frame</w:t>
      </w:r>
    </w:p>
    <w:p w:rsidR="002A4F4A" w:rsidRPr="002A4F4A" w:rsidRDefault="002A4F4A" w:rsidP="002A4F4A"/>
    <w:p w:rsidR="002A4F4A" w:rsidRDefault="002A4F4A">
      <w:pPr>
        <w:pStyle w:val="Heading2"/>
      </w:pPr>
      <w:r>
        <w:t>Main.py</w:t>
      </w:r>
    </w:p>
    <w:p w:rsidR="002A4F4A" w:rsidRDefault="002A4F4A" w:rsidP="002A4F4A">
      <w:proofErr w:type="gramStart"/>
      <w:r>
        <w:t>import</w:t>
      </w:r>
      <w:proofErr w:type="gramEnd"/>
      <w:r>
        <w:t xml:space="preserve"> cv2</w:t>
      </w:r>
    </w:p>
    <w:p w:rsidR="002A4F4A" w:rsidRDefault="002A4F4A" w:rsidP="002A4F4A">
      <w:proofErr w:type="gramStart"/>
      <w:r>
        <w:t>import</w:t>
      </w:r>
      <w:proofErr w:type="gramEnd"/>
      <w:r>
        <w:t xml:space="preserve"> </w:t>
      </w:r>
      <w:proofErr w:type="spellStart"/>
      <w:r>
        <w:t>pyautogui</w:t>
      </w:r>
      <w:proofErr w:type="spellEnd"/>
    </w:p>
    <w:p w:rsidR="002A4F4A" w:rsidRDefault="002A4F4A" w:rsidP="002A4F4A">
      <w:proofErr w:type="gramStart"/>
      <w:r>
        <w:t>import</w:t>
      </w:r>
      <w:proofErr w:type="gramEnd"/>
      <w:r>
        <w:t xml:space="preserve"> time</w:t>
      </w:r>
    </w:p>
    <w:p w:rsidR="002A4F4A" w:rsidRDefault="002A4F4A" w:rsidP="002A4F4A">
      <w:proofErr w:type="gramStart"/>
      <w:r>
        <w:t>from</w:t>
      </w:r>
      <w:proofErr w:type="gramEnd"/>
      <w:r>
        <w:t xml:space="preserve"> </w:t>
      </w:r>
      <w:proofErr w:type="spellStart"/>
      <w:r>
        <w:t>src.detector</w:t>
      </w:r>
      <w:proofErr w:type="spellEnd"/>
      <w:r>
        <w:t xml:space="preserve"> import </w:t>
      </w:r>
      <w:proofErr w:type="spellStart"/>
      <w:r>
        <w:t>HandGestureDetector</w:t>
      </w:r>
      <w:proofErr w:type="spellEnd"/>
    </w:p>
    <w:p w:rsidR="002A4F4A" w:rsidRDefault="002A4F4A" w:rsidP="002A4F4A"/>
    <w:p w:rsidR="002A4F4A" w:rsidRDefault="002A4F4A" w:rsidP="002A4F4A">
      <w:proofErr w:type="gramStart"/>
      <w:r>
        <w:t>def</w:t>
      </w:r>
      <w:proofErr w:type="gramEnd"/>
      <w:r>
        <w:t xml:space="preserve"> main(</w:t>
      </w:r>
      <w:proofErr w:type="spellStart"/>
      <w:r>
        <w:t>camera_index</w:t>
      </w:r>
      <w:proofErr w:type="spellEnd"/>
      <w:r>
        <w:t>=0):</w:t>
      </w:r>
    </w:p>
    <w:p w:rsidR="002A4F4A" w:rsidRDefault="002A4F4A" w:rsidP="002A4F4A">
      <w:r>
        <w:t xml:space="preserve">    </w:t>
      </w:r>
      <w:proofErr w:type="gramStart"/>
      <w:r>
        <w:t>detector</w:t>
      </w:r>
      <w:proofErr w:type="gramEnd"/>
      <w:r>
        <w:t xml:space="preserve"> = </w:t>
      </w:r>
      <w:proofErr w:type="spellStart"/>
      <w:r>
        <w:t>HandGestureDetector</w:t>
      </w:r>
      <w:proofErr w:type="spellEnd"/>
      <w:r>
        <w:t>(</w:t>
      </w:r>
      <w:proofErr w:type="spellStart"/>
      <w:r>
        <w:t>max_hands</w:t>
      </w:r>
      <w:proofErr w:type="spellEnd"/>
      <w:r>
        <w:t>=1)</w:t>
      </w:r>
    </w:p>
    <w:p w:rsidR="002A4F4A" w:rsidRDefault="002A4F4A" w:rsidP="002A4F4A">
      <w:r>
        <w:t xml:space="preserve">    </w:t>
      </w:r>
      <w:proofErr w:type="gramStart"/>
      <w:r>
        <w:t>cap</w:t>
      </w:r>
      <w:proofErr w:type="gramEnd"/>
      <w:r>
        <w:t xml:space="preserve"> = cv2.VideoCapture(</w:t>
      </w:r>
      <w:proofErr w:type="spellStart"/>
      <w:r>
        <w:t>camera_index</w:t>
      </w:r>
      <w:proofErr w:type="spellEnd"/>
      <w:r>
        <w:t>)</w:t>
      </w:r>
    </w:p>
    <w:p w:rsidR="002A4F4A" w:rsidRDefault="002A4F4A" w:rsidP="002A4F4A"/>
    <w:p w:rsidR="002A4F4A" w:rsidRDefault="002A4F4A" w:rsidP="002A4F4A">
      <w:r>
        <w:t xml:space="preserve">    </w:t>
      </w:r>
      <w:proofErr w:type="gramStart"/>
      <w:r>
        <w:t>print(</w:t>
      </w:r>
      <w:proofErr w:type="gramEnd"/>
      <w:r>
        <w:t>"</w:t>
      </w:r>
      <w:r>
        <w:rPr>
          <w:rFonts w:ascii="Cambria" w:hAnsi="Cambria" w:cs="Cambria"/>
        </w:rPr>
        <w:t>🎮</w:t>
      </w:r>
      <w:r>
        <w:t xml:space="preserve"> Gesture-Based Dino Game Controller Started!")</w:t>
      </w:r>
    </w:p>
    <w:p w:rsidR="002A4F4A" w:rsidRDefault="002A4F4A" w:rsidP="002A4F4A">
      <w:r>
        <w:t xml:space="preserve">    </w:t>
      </w:r>
      <w:proofErr w:type="gramStart"/>
      <w:r>
        <w:t>print(</w:t>
      </w:r>
      <w:proofErr w:type="gramEnd"/>
      <w:r>
        <w:t>"</w:t>
      </w:r>
      <w:r>
        <w:rPr>
          <w:rFonts w:ascii="MS Mincho" w:eastAsia="MS Mincho" w:hAnsi="MS Mincho" w:cs="MS Mincho" w:hint="eastAsia"/>
        </w:rPr>
        <w:t>➡</w:t>
      </w:r>
      <w:r>
        <w:rPr>
          <w:rFonts w:ascii="Cambria" w:hAnsi="Cambria" w:cs="Cambria"/>
        </w:rPr>
        <w:t xml:space="preserve">  👍</w:t>
      </w:r>
      <w:r>
        <w:t xml:space="preserve">  Thumbs Up = Jump")</w:t>
      </w:r>
    </w:p>
    <w:p w:rsidR="002A4F4A" w:rsidRDefault="002A4F4A" w:rsidP="002A4F4A">
      <w:r>
        <w:t xml:space="preserve">    </w:t>
      </w:r>
      <w:proofErr w:type="gramStart"/>
      <w:r>
        <w:t>print(</w:t>
      </w:r>
      <w:proofErr w:type="gramEnd"/>
      <w:r>
        <w:t>"</w:t>
      </w:r>
      <w:r>
        <w:rPr>
          <w:rFonts w:ascii="MS Mincho" w:eastAsia="MS Mincho" w:hAnsi="MS Mincho" w:cs="MS Mincho" w:hint="eastAsia"/>
        </w:rPr>
        <w:t>➡</w:t>
      </w:r>
      <w:r>
        <w:rPr>
          <w:rFonts w:ascii="Cambria" w:hAnsi="Cambria" w:cs="Cambria"/>
        </w:rPr>
        <w:t xml:space="preserve">  ✊  Fist = Duck")</w:t>
      </w:r>
    </w:p>
    <w:p w:rsidR="002A4F4A" w:rsidRDefault="002A4F4A" w:rsidP="002A4F4A">
      <w:r>
        <w:t xml:space="preserve">    </w:t>
      </w:r>
      <w:proofErr w:type="gramStart"/>
      <w:r>
        <w:t>print(</w:t>
      </w:r>
      <w:proofErr w:type="gramEnd"/>
      <w:r>
        <w:t>"</w:t>
      </w:r>
      <w:r>
        <w:rPr>
          <w:rFonts w:ascii="MS Mincho" w:eastAsia="MS Mincho" w:hAnsi="MS Mincho" w:cs="MS Mincho" w:hint="eastAsia"/>
        </w:rPr>
        <w:t>➡</w:t>
      </w:r>
      <w:r>
        <w:rPr>
          <w:rFonts w:ascii="Cambria" w:hAnsi="Cambria" w:cs="Cambria"/>
        </w:rPr>
        <w:t xml:space="preserve">  🖐</w:t>
      </w:r>
      <w:r>
        <w:t xml:space="preserve">  Open Palm = Idle/Run")</w:t>
      </w:r>
    </w:p>
    <w:p w:rsidR="002A4F4A" w:rsidRDefault="002A4F4A" w:rsidP="002A4F4A">
      <w:r>
        <w:t xml:space="preserve">    </w:t>
      </w:r>
      <w:proofErr w:type="gramStart"/>
      <w:r>
        <w:t>print(</w:t>
      </w:r>
      <w:proofErr w:type="gramEnd"/>
      <w:r>
        <w:t>"Press 'Q' to quit.\n")</w:t>
      </w:r>
    </w:p>
    <w:p w:rsidR="002A4F4A" w:rsidRDefault="002A4F4A" w:rsidP="002A4F4A">
      <w:r>
        <w:t xml:space="preserve">    </w:t>
      </w:r>
      <w:proofErr w:type="spellStart"/>
      <w:proofErr w:type="gramStart"/>
      <w:r>
        <w:t>time.sleep</w:t>
      </w:r>
      <w:proofErr w:type="spellEnd"/>
      <w:r>
        <w:t>(</w:t>
      </w:r>
      <w:proofErr w:type="gramEnd"/>
      <w:r>
        <w:t>2)</w:t>
      </w:r>
    </w:p>
    <w:p w:rsidR="002A4F4A" w:rsidRDefault="002A4F4A" w:rsidP="002A4F4A"/>
    <w:p w:rsidR="002A4F4A" w:rsidRDefault="002A4F4A" w:rsidP="002A4F4A">
      <w:r>
        <w:t xml:space="preserve">    </w:t>
      </w:r>
      <w:proofErr w:type="gramStart"/>
      <w:r>
        <w:t>while</w:t>
      </w:r>
      <w:proofErr w:type="gramEnd"/>
      <w:r>
        <w:t xml:space="preserve"> True:</w:t>
      </w:r>
    </w:p>
    <w:p w:rsidR="002A4F4A" w:rsidRDefault="002A4F4A" w:rsidP="002A4F4A">
      <w:r>
        <w:t xml:space="preserve">        </w:t>
      </w:r>
      <w:proofErr w:type="gramStart"/>
      <w:r>
        <w:t>ret</w:t>
      </w:r>
      <w:proofErr w:type="gramEnd"/>
      <w:r>
        <w:t xml:space="preserve">, frame = </w:t>
      </w:r>
      <w:proofErr w:type="spellStart"/>
      <w:r>
        <w:t>cap.read</w:t>
      </w:r>
      <w:proofErr w:type="spellEnd"/>
      <w:r>
        <w:t>()</w:t>
      </w:r>
    </w:p>
    <w:p w:rsidR="002A4F4A" w:rsidRDefault="002A4F4A" w:rsidP="002A4F4A">
      <w:r>
        <w:t xml:space="preserve">        </w:t>
      </w:r>
      <w:proofErr w:type="gramStart"/>
      <w:r>
        <w:t>if</w:t>
      </w:r>
      <w:proofErr w:type="gramEnd"/>
      <w:r>
        <w:t xml:space="preserve"> not ret:</w:t>
      </w:r>
    </w:p>
    <w:p w:rsidR="002A4F4A" w:rsidRDefault="002A4F4A" w:rsidP="002A4F4A">
      <w:r>
        <w:t xml:space="preserve">            </w:t>
      </w:r>
      <w:proofErr w:type="gramStart"/>
      <w:r>
        <w:t>break</w:t>
      </w:r>
      <w:proofErr w:type="gramEnd"/>
    </w:p>
    <w:p w:rsidR="002A4F4A" w:rsidRDefault="002A4F4A" w:rsidP="002A4F4A"/>
    <w:p w:rsidR="002A4F4A" w:rsidRDefault="002A4F4A" w:rsidP="002A4F4A">
      <w:r>
        <w:t xml:space="preserve">        </w:t>
      </w:r>
      <w:proofErr w:type="gramStart"/>
      <w:r>
        <w:t>frame</w:t>
      </w:r>
      <w:proofErr w:type="gramEnd"/>
      <w:r>
        <w:t xml:space="preserve"> = cv2.flip(frame, 1)</w:t>
      </w:r>
    </w:p>
    <w:p w:rsidR="002A4F4A" w:rsidRDefault="002A4F4A" w:rsidP="002A4F4A">
      <w:r>
        <w:lastRenderedPageBreak/>
        <w:t xml:space="preserve">        </w:t>
      </w:r>
      <w:proofErr w:type="gramStart"/>
      <w:r>
        <w:t>gesture</w:t>
      </w:r>
      <w:proofErr w:type="gramEnd"/>
      <w:r>
        <w:t xml:space="preserve">, annotated = </w:t>
      </w:r>
      <w:proofErr w:type="spellStart"/>
      <w:r>
        <w:t>detector.detect_gesture</w:t>
      </w:r>
      <w:proofErr w:type="spellEnd"/>
      <w:r>
        <w:t>(frame)</w:t>
      </w:r>
    </w:p>
    <w:p w:rsidR="002A4F4A" w:rsidRDefault="002A4F4A" w:rsidP="002A4F4A"/>
    <w:p w:rsidR="002A4F4A" w:rsidRDefault="002A4F4A" w:rsidP="002A4F4A">
      <w:r>
        <w:t xml:space="preserve">        # Game control mapping</w:t>
      </w:r>
    </w:p>
    <w:p w:rsidR="002A4F4A" w:rsidRDefault="002A4F4A" w:rsidP="002A4F4A">
      <w:r>
        <w:t xml:space="preserve">        </w:t>
      </w:r>
      <w:proofErr w:type="gramStart"/>
      <w:r>
        <w:t>if</w:t>
      </w:r>
      <w:proofErr w:type="gramEnd"/>
      <w:r>
        <w:t xml:space="preserve"> gesture == "Jump":</w:t>
      </w:r>
    </w:p>
    <w:p w:rsidR="002A4F4A" w:rsidRDefault="002A4F4A" w:rsidP="002A4F4A">
      <w:r>
        <w:t xml:space="preserve">            </w:t>
      </w:r>
      <w:proofErr w:type="spellStart"/>
      <w:proofErr w:type="gramStart"/>
      <w:r>
        <w:t>pyautogui.press</w:t>
      </w:r>
      <w:proofErr w:type="spellEnd"/>
      <w:r>
        <w:t>(</w:t>
      </w:r>
      <w:proofErr w:type="gramEnd"/>
      <w:r>
        <w:t>"space")</w:t>
      </w:r>
    </w:p>
    <w:p w:rsidR="002A4F4A" w:rsidRDefault="002A4F4A" w:rsidP="002A4F4A">
      <w:r>
        <w:t xml:space="preserve">        </w:t>
      </w:r>
      <w:proofErr w:type="spellStart"/>
      <w:proofErr w:type="gramStart"/>
      <w:r>
        <w:t>elif</w:t>
      </w:r>
      <w:proofErr w:type="spellEnd"/>
      <w:proofErr w:type="gramEnd"/>
      <w:r>
        <w:t xml:space="preserve"> gesture == "Duck":</w:t>
      </w:r>
    </w:p>
    <w:p w:rsidR="002A4F4A" w:rsidRDefault="002A4F4A" w:rsidP="002A4F4A">
      <w:r>
        <w:t xml:space="preserve">            </w:t>
      </w:r>
      <w:proofErr w:type="spellStart"/>
      <w:proofErr w:type="gramStart"/>
      <w:r>
        <w:t>pyautogui.keyDown</w:t>
      </w:r>
      <w:proofErr w:type="spellEnd"/>
      <w:r>
        <w:t>(</w:t>
      </w:r>
      <w:proofErr w:type="gramEnd"/>
      <w:r>
        <w:t>"down")</w:t>
      </w:r>
    </w:p>
    <w:p w:rsidR="002A4F4A" w:rsidRDefault="002A4F4A" w:rsidP="002A4F4A">
      <w:r>
        <w:t xml:space="preserve">        </w:t>
      </w:r>
      <w:proofErr w:type="gramStart"/>
      <w:r>
        <w:t>else</w:t>
      </w:r>
      <w:proofErr w:type="gramEnd"/>
      <w:r>
        <w:t>:</w:t>
      </w:r>
    </w:p>
    <w:p w:rsidR="002A4F4A" w:rsidRDefault="002A4F4A" w:rsidP="002A4F4A">
      <w:r>
        <w:t xml:space="preserve">            </w:t>
      </w:r>
      <w:proofErr w:type="spellStart"/>
      <w:proofErr w:type="gramStart"/>
      <w:r>
        <w:t>pyautogui.keyUp</w:t>
      </w:r>
      <w:proofErr w:type="spellEnd"/>
      <w:r>
        <w:t>(</w:t>
      </w:r>
      <w:proofErr w:type="gramEnd"/>
      <w:r>
        <w:t>"down")</w:t>
      </w:r>
    </w:p>
    <w:p w:rsidR="002A4F4A" w:rsidRDefault="002A4F4A" w:rsidP="002A4F4A"/>
    <w:p w:rsidR="002A4F4A" w:rsidRDefault="002A4F4A" w:rsidP="002A4F4A">
      <w:r>
        <w:t xml:space="preserve">        </w:t>
      </w:r>
      <w:proofErr w:type="gramStart"/>
      <w:r>
        <w:t>cv2.putText(</w:t>
      </w:r>
      <w:proofErr w:type="gramEnd"/>
    </w:p>
    <w:p w:rsidR="002A4F4A" w:rsidRDefault="002A4F4A" w:rsidP="002A4F4A">
      <w:r>
        <w:t xml:space="preserve">            </w:t>
      </w:r>
      <w:proofErr w:type="gramStart"/>
      <w:r>
        <w:t>annotated</w:t>
      </w:r>
      <w:proofErr w:type="gramEnd"/>
      <w:r>
        <w:t xml:space="preserve">, </w:t>
      </w:r>
      <w:proofErr w:type="spellStart"/>
      <w:r>
        <w:t>f"Gesture</w:t>
      </w:r>
      <w:proofErr w:type="spellEnd"/>
      <w:r>
        <w:t>: {gesture}", (20, 50),</w:t>
      </w:r>
    </w:p>
    <w:p w:rsidR="002A4F4A" w:rsidRDefault="002A4F4A" w:rsidP="002A4F4A">
      <w:r>
        <w:t xml:space="preserve">            cv2.FONT_HERSHEY_SIMPLEX, 1, (0, 255, 0), 2</w:t>
      </w:r>
    </w:p>
    <w:p w:rsidR="002A4F4A" w:rsidRDefault="002A4F4A" w:rsidP="002A4F4A">
      <w:r>
        <w:t xml:space="preserve">        )</w:t>
      </w:r>
    </w:p>
    <w:p w:rsidR="002A4F4A" w:rsidRDefault="002A4F4A" w:rsidP="002A4F4A">
      <w:r>
        <w:t xml:space="preserve">        </w:t>
      </w:r>
      <w:proofErr w:type="gramStart"/>
      <w:r>
        <w:t>cv2.imshow(</w:t>
      </w:r>
      <w:proofErr w:type="gramEnd"/>
      <w:r>
        <w:t>"Dino game gesture control (press Q to exit)", annotated)</w:t>
      </w:r>
    </w:p>
    <w:p w:rsidR="002A4F4A" w:rsidRDefault="002A4F4A" w:rsidP="002A4F4A"/>
    <w:p w:rsidR="002A4F4A" w:rsidRDefault="002A4F4A" w:rsidP="002A4F4A">
      <w:r>
        <w:t xml:space="preserve">        </w:t>
      </w:r>
      <w:proofErr w:type="gramStart"/>
      <w:r>
        <w:t>if</w:t>
      </w:r>
      <w:proofErr w:type="gramEnd"/>
      <w:r>
        <w:t xml:space="preserve"> cv2.waitKey(1) &amp; 0xFF == </w:t>
      </w:r>
      <w:proofErr w:type="spellStart"/>
      <w:r>
        <w:t>ord</w:t>
      </w:r>
      <w:proofErr w:type="spellEnd"/>
      <w:r>
        <w:t>('q'):</w:t>
      </w:r>
    </w:p>
    <w:p w:rsidR="002A4F4A" w:rsidRDefault="002A4F4A" w:rsidP="002A4F4A">
      <w:r>
        <w:t xml:space="preserve">            </w:t>
      </w:r>
      <w:proofErr w:type="gramStart"/>
      <w:r>
        <w:t>break</w:t>
      </w:r>
      <w:proofErr w:type="gramEnd"/>
    </w:p>
    <w:p w:rsidR="002A4F4A" w:rsidRDefault="002A4F4A" w:rsidP="002A4F4A"/>
    <w:p w:rsidR="002A4F4A" w:rsidRDefault="002A4F4A" w:rsidP="002A4F4A">
      <w:r>
        <w:t xml:space="preserve">    </w:t>
      </w:r>
      <w:proofErr w:type="spellStart"/>
      <w:proofErr w:type="gramStart"/>
      <w:r>
        <w:t>cap.release</w:t>
      </w:r>
      <w:proofErr w:type="spellEnd"/>
      <w:r>
        <w:t>()</w:t>
      </w:r>
      <w:proofErr w:type="gramEnd"/>
    </w:p>
    <w:p w:rsidR="002A4F4A" w:rsidRDefault="002A4F4A" w:rsidP="002A4F4A">
      <w:r>
        <w:t xml:space="preserve">    </w:t>
      </w:r>
      <w:proofErr w:type="gramStart"/>
      <w:r>
        <w:t>cv2.destroyAllWindows()</w:t>
      </w:r>
      <w:proofErr w:type="gramEnd"/>
    </w:p>
    <w:p w:rsidR="002A4F4A" w:rsidRDefault="002A4F4A" w:rsidP="002A4F4A"/>
    <w:p w:rsidR="002A4F4A" w:rsidRDefault="002A4F4A" w:rsidP="002A4F4A"/>
    <w:p w:rsidR="002A4F4A" w:rsidRDefault="002A4F4A" w:rsidP="002A4F4A">
      <w:proofErr w:type="gramStart"/>
      <w:r>
        <w:t>if</w:t>
      </w:r>
      <w:proofErr w:type="gramEnd"/>
      <w:r>
        <w:t xml:space="preserve"> _name_ == "_main_":</w:t>
      </w:r>
    </w:p>
    <w:p w:rsidR="002A4F4A" w:rsidRPr="002A4F4A" w:rsidRDefault="002A4F4A" w:rsidP="002A4F4A">
      <w:r>
        <w:t xml:space="preserve">    </w:t>
      </w:r>
      <w:proofErr w:type="gramStart"/>
      <w:r>
        <w:t>main()</w:t>
      </w:r>
      <w:proofErr w:type="gramEnd"/>
    </w:p>
    <w:p w:rsidR="002A4F4A" w:rsidRDefault="002A4F4A">
      <w:pPr>
        <w:pStyle w:val="Heading2"/>
      </w:pPr>
    </w:p>
    <w:p w:rsidR="00201962" w:rsidRDefault="00201962">
      <w:pPr>
        <w:pStyle w:val="Heading2"/>
      </w:pPr>
      <w:r>
        <w:t>requirements.txt</w:t>
      </w:r>
    </w:p>
    <w:p w:rsidR="00201962" w:rsidRDefault="00201962" w:rsidP="00201962">
      <w:r>
        <w:t xml:space="preserve"> </w:t>
      </w:r>
      <w:proofErr w:type="spellStart"/>
      <w:proofErr w:type="gramStart"/>
      <w:r>
        <w:t>opencv</w:t>
      </w:r>
      <w:proofErr w:type="spellEnd"/>
      <w:r>
        <w:t>-python</w:t>
      </w:r>
      <w:proofErr w:type="gramEnd"/>
      <w:r>
        <w:t>&gt;=4.7.0</w:t>
      </w:r>
    </w:p>
    <w:p w:rsidR="00201962" w:rsidRDefault="00201962" w:rsidP="00201962">
      <w:proofErr w:type="spellStart"/>
      <w:proofErr w:type="gramStart"/>
      <w:r>
        <w:t>mediapipe</w:t>
      </w:r>
      <w:proofErr w:type="spellEnd"/>
      <w:proofErr w:type="gramEnd"/>
      <w:r>
        <w:t>&gt;=0.10.0</w:t>
      </w:r>
    </w:p>
    <w:p w:rsidR="00201962" w:rsidRDefault="00201962" w:rsidP="00201962">
      <w:proofErr w:type="spellStart"/>
      <w:proofErr w:type="gramStart"/>
      <w:r>
        <w:t>pyautogui</w:t>
      </w:r>
      <w:proofErr w:type="spellEnd"/>
      <w:proofErr w:type="gramEnd"/>
      <w:r>
        <w:t>&gt;=0.9.53</w:t>
      </w:r>
    </w:p>
    <w:p w:rsidR="00201962" w:rsidRDefault="00201962" w:rsidP="00201962">
      <w:proofErr w:type="spellStart"/>
      <w:proofErr w:type="gramStart"/>
      <w:r>
        <w:t>numpy</w:t>
      </w:r>
      <w:proofErr w:type="spellEnd"/>
      <w:proofErr w:type="gramEnd"/>
      <w:r>
        <w:t>&gt;=1.24.0</w:t>
      </w:r>
    </w:p>
    <w:p w:rsidR="00201962" w:rsidRDefault="00201962" w:rsidP="00201962">
      <w:proofErr w:type="gramStart"/>
      <w:r>
        <w:t>pillow</w:t>
      </w:r>
      <w:proofErr w:type="gramEnd"/>
      <w:r>
        <w:t>&gt;=9.0.0</w:t>
      </w:r>
    </w:p>
    <w:p w:rsidR="00201962" w:rsidRPr="00201962" w:rsidRDefault="00201962" w:rsidP="00201962"/>
    <w:p w:rsidR="00201962" w:rsidRDefault="00201962">
      <w:pPr>
        <w:pStyle w:val="Heading2"/>
      </w:pPr>
      <w:r>
        <w:t>Execution</w:t>
      </w:r>
    </w:p>
    <w:p w:rsidR="00201962" w:rsidRDefault="00201962" w:rsidP="00201962">
      <w:pPr>
        <w:pStyle w:val="ListParagraph"/>
        <w:numPr>
          <w:ilvl w:val="0"/>
          <w:numId w:val="11"/>
        </w:numPr>
      </w:pPr>
      <w:r w:rsidRPr="00201962">
        <w:t xml:space="preserve">python -m </w:t>
      </w:r>
      <w:proofErr w:type="spellStart"/>
      <w:r w:rsidRPr="00201962">
        <w:t>venv</w:t>
      </w:r>
      <w:proofErr w:type="spellEnd"/>
      <w:r w:rsidRPr="00201962">
        <w:t xml:space="preserve"> </w:t>
      </w:r>
      <w:proofErr w:type="spellStart"/>
      <w:r w:rsidRPr="00201962">
        <w:t>venv</w:t>
      </w:r>
      <w:proofErr w:type="spellEnd"/>
    </w:p>
    <w:p w:rsidR="00201962" w:rsidRDefault="00201962" w:rsidP="00201962">
      <w:pPr>
        <w:pStyle w:val="ListParagraph"/>
        <w:numPr>
          <w:ilvl w:val="0"/>
          <w:numId w:val="11"/>
        </w:numPr>
      </w:pPr>
      <w:r w:rsidRPr="00201962">
        <w:t xml:space="preserve">Windows: </w:t>
      </w:r>
      <w:proofErr w:type="spellStart"/>
      <w:r w:rsidRPr="00201962">
        <w:t>venv</w:t>
      </w:r>
      <w:proofErr w:type="spellEnd"/>
      <w:r w:rsidRPr="00201962">
        <w:t>\Scripts\activate</w:t>
      </w:r>
    </w:p>
    <w:p w:rsidR="00201962" w:rsidRDefault="00201962" w:rsidP="00201962">
      <w:pPr>
        <w:pStyle w:val="ListParagraph"/>
        <w:numPr>
          <w:ilvl w:val="0"/>
          <w:numId w:val="11"/>
        </w:numPr>
      </w:pPr>
      <w:r w:rsidRPr="00201962">
        <w:t>pip install --upgrade pip</w:t>
      </w:r>
    </w:p>
    <w:p w:rsidR="00201962" w:rsidRDefault="00201962" w:rsidP="00201962">
      <w:pPr>
        <w:pStyle w:val="ListParagraph"/>
        <w:numPr>
          <w:ilvl w:val="0"/>
          <w:numId w:val="11"/>
        </w:numPr>
      </w:pPr>
      <w:r>
        <w:t>pip install –r requirements.txt</w:t>
      </w:r>
    </w:p>
    <w:p w:rsidR="00201962" w:rsidRPr="00201962" w:rsidRDefault="00201962" w:rsidP="00201962">
      <w:pPr>
        <w:pStyle w:val="ListParagraph"/>
        <w:numPr>
          <w:ilvl w:val="0"/>
          <w:numId w:val="11"/>
        </w:numPr>
      </w:pPr>
      <w:r w:rsidRPr="00201962">
        <w:t>python -m src.main</w:t>
      </w:r>
    </w:p>
    <w:p w:rsidR="002A4F4A" w:rsidRDefault="002A4F4A">
      <w:pPr>
        <w:pStyle w:val="Heading2"/>
      </w:pPr>
      <w:r>
        <w:t xml:space="preserve">About </w:t>
      </w:r>
      <w:proofErr w:type="spellStart"/>
      <w:r>
        <w:t>MediaPipe</w:t>
      </w:r>
      <w:proofErr w:type="spellEnd"/>
    </w:p>
    <w:p w:rsidR="002A4F4A" w:rsidRPr="002A4F4A" w:rsidRDefault="002A4F4A" w:rsidP="002A4F4A">
      <w:pPr>
        <w:pStyle w:val="NormalWeb"/>
      </w:pPr>
      <w:proofErr w:type="spellStart"/>
      <w:r w:rsidRPr="002A4F4A">
        <w:rPr>
          <w:rStyle w:val="Strong"/>
          <w:b w:val="0"/>
        </w:rPr>
        <w:t>MediaPipe</w:t>
      </w:r>
      <w:proofErr w:type="spellEnd"/>
      <w:r w:rsidRPr="002A4F4A">
        <w:t xml:space="preserve"> is an open-source framework developed by Google for building real-time computer vision and machine learning pipelines. It provides pre-trained models for </w:t>
      </w:r>
      <w:r w:rsidRPr="002A4F4A">
        <w:rPr>
          <w:rStyle w:val="Strong"/>
          <w:b w:val="0"/>
        </w:rPr>
        <w:t>hand</w:t>
      </w:r>
      <w:r w:rsidRPr="002A4F4A">
        <w:rPr>
          <w:rStyle w:val="Strong"/>
        </w:rPr>
        <w:t xml:space="preserve">, </w:t>
      </w:r>
      <w:r w:rsidRPr="002A4F4A">
        <w:rPr>
          <w:rStyle w:val="Strong"/>
          <w:b w:val="0"/>
        </w:rPr>
        <w:t xml:space="preserve">face, and </w:t>
      </w:r>
      <w:proofErr w:type="gramStart"/>
      <w:r w:rsidRPr="002A4F4A">
        <w:rPr>
          <w:rStyle w:val="Strong"/>
          <w:b w:val="0"/>
        </w:rPr>
        <w:t>pose</w:t>
      </w:r>
      <w:proofErr w:type="gramEnd"/>
      <w:r w:rsidRPr="002A4F4A">
        <w:rPr>
          <w:rStyle w:val="Strong"/>
          <w:b w:val="0"/>
        </w:rPr>
        <w:t xml:space="preserve"> detection</w:t>
      </w:r>
      <w:r w:rsidRPr="002A4F4A">
        <w:t>, making it ideal for gesture recognition tasks.</w:t>
      </w:r>
    </w:p>
    <w:p w:rsidR="002A4F4A" w:rsidRPr="002A4F4A" w:rsidRDefault="002A4F4A" w:rsidP="002A4F4A">
      <w:pPr>
        <w:pStyle w:val="NormalWeb"/>
      </w:pPr>
      <w:r w:rsidRPr="002A4F4A">
        <w:t>In this project</w:t>
      </w:r>
      <w:r w:rsidRPr="002A4F4A">
        <w:rPr>
          <w:b/>
        </w:rPr>
        <w:t xml:space="preserve">, </w:t>
      </w:r>
      <w:proofErr w:type="spellStart"/>
      <w:r w:rsidRPr="002A4F4A">
        <w:rPr>
          <w:rStyle w:val="Strong"/>
          <w:b w:val="0"/>
        </w:rPr>
        <w:t>MediaPipe</w:t>
      </w:r>
      <w:proofErr w:type="spellEnd"/>
      <w:r w:rsidRPr="002A4F4A">
        <w:rPr>
          <w:rStyle w:val="Strong"/>
        </w:rPr>
        <w:t xml:space="preserve"> </w:t>
      </w:r>
      <w:r w:rsidRPr="00A667A4">
        <w:rPr>
          <w:rStyle w:val="Strong"/>
          <w:b w:val="0"/>
        </w:rPr>
        <w:t>Hand</w:t>
      </w:r>
      <w:r w:rsidRPr="002A4F4A">
        <w:rPr>
          <w:rStyle w:val="Strong"/>
        </w:rPr>
        <w:t>s</w:t>
      </w:r>
      <w:r w:rsidRPr="002A4F4A">
        <w:t xml:space="preserve"> is used to detect </w:t>
      </w:r>
      <w:r w:rsidRPr="00A667A4">
        <w:rPr>
          <w:rStyle w:val="Strong"/>
          <w:b w:val="0"/>
        </w:rPr>
        <w:t>21 key landmarks</w:t>
      </w:r>
      <w:r w:rsidRPr="002A4F4A">
        <w:t xml:space="preserve"> of the human hand from a live webcam feed. These landmarks are analyzed to identify gestures like </w:t>
      </w:r>
      <w:r w:rsidRPr="00A667A4">
        <w:rPr>
          <w:rStyle w:val="Strong"/>
          <w:b w:val="0"/>
        </w:rPr>
        <w:t>open</w:t>
      </w:r>
      <w:r w:rsidRPr="002A4F4A">
        <w:rPr>
          <w:rStyle w:val="Strong"/>
        </w:rPr>
        <w:t xml:space="preserve"> </w:t>
      </w:r>
      <w:r w:rsidRPr="00A667A4">
        <w:rPr>
          <w:rStyle w:val="Strong"/>
          <w:b w:val="0"/>
        </w:rPr>
        <w:t>palm, fist, and thumbs up</w:t>
      </w:r>
      <w:r w:rsidRPr="002A4F4A">
        <w:t xml:space="preserve">, which are then mapped to game actions (Jump, Duck, </w:t>
      </w:r>
      <w:proofErr w:type="gramStart"/>
      <w:r w:rsidRPr="002A4F4A">
        <w:t>Idle</w:t>
      </w:r>
      <w:proofErr w:type="gramEnd"/>
      <w:r w:rsidRPr="002A4F4A">
        <w:t>).</w:t>
      </w:r>
    </w:p>
    <w:p w:rsidR="002A4F4A" w:rsidRPr="002A4F4A" w:rsidRDefault="002A4F4A" w:rsidP="002A4F4A">
      <w:pPr>
        <w:pStyle w:val="NormalWeb"/>
      </w:pPr>
      <w:proofErr w:type="spellStart"/>
      <w:r w:rsidRPr="002A4F4A">
        <w:t>MediaPipe</w:t>
      </w:r>
      <w:proofErr w:type="spellEnd"/>
      <w:r w:rsidRPr="002A4F4A">
        <w:t xml:space="preserve"> ensures </w:t>
      </w:r>
      <w:r w:rsidRPr="00A667A4">
        <w:rPr>
          <w:rStyle w:val="Strong"/>
          <w:b w:val="0"/>
        </w:rPr>
        <w:t>fast and accurate hand tracking</w:t>
      </w:r>
      <w:r w:rsidRPr="002A4F4A">
        <w:t xml:space="preserve">, enabling smooth, contactless game control when integrated with </w:t>
      </w:r>
      <w:proofErr w:type="spellStart"/>
      <w:r w:rsidRPr="00A667A4">
        <w:rPr>
          <w:rStyle w:val="Strong"/>
          <w:b w:val="0"/>
        </w:rPr>
        <w:t>OpenCV</w:t>
      </w:r>
      <w:proofErr w:type="spellEnd"/>
      <w:r w:rsidRPr="002A4F4A">
        <w:t xml:space="preserve"> for video input and </w:t>
      </w:r>
      <w:proofErr w:type="spellStart"/>
      <w:r w:rsidRPr="00A667A4">
        <w:rPr>
          <w:rStyle w:val="Strong"/>
          <w:b w:val="0"/>
        </w:rPr>
        <w:t>PyAutoGUI</w:t>
      </w:r>
      <w:proofErr w:type="spellEnd"/>
      <w:r w:rsidRPr="002A4F4A">
        <w:t xml:space="preserve"> for keyboard simulation.</w:t>
      </w:r>
    </w:p>
    <w:p w:rsidR="002A4F4A" w:rsidRPr="002A4F4A" w:rsidRDefault="002A4F4A" w:rsidP="002A4F4A"/>
    <w:p w:rsidR="002A4F4A" w:rsidRDefault="002A4F4A">
      <w:pPr>
        <w:pStyle w:val="Heading2"/>
      </w:pPr>
    </w:p>
    <w:p w:rsidR="004C38BF" w:rsidRDefault="001A2643">
      <w:pPr>
        <w:pStyle w:val="Heading2"/>
      </w:pPr>
      <w:r>
        <w:t>Results and Discussion</w:t>
      </w:r>
    </w:p>
    <w:p w:rsidR="004C38BF" w:rsidRDefault="001A2643">
      <w:r>
        <w:t>The system successfully recognized hand gestures in real-time and controlled the Chrome Dino game accordingly. The model achieved smooth gesture tracking with minimal delay under good lighting conditions. Users could jump or duck without touching any physical device, achieving a contactless experience.</w:t>
      </w:r>
    </w:p>
    <w:p w:rsidR="004C38BF" w:rsidRDefault="001A2643">
      <w:pPr>
        <w:pStyle w:val="Heading2"/>
      </w:pPr>
      <w:r>
        <w:lastRenderedPageBreak/>
        <w:t>Advantages</w:t>
      </w:r>
    </w:p>
    <w:p w:rsidR="004C38BF" w:rsidRDefault="001A2643">
      <w:r>
        <w:t>• Enables contactless interaction with games.</w:t>
      </w:r>
    </w:p>
    <w:p w:rsidR="004C38BF" w:rsidRDefault="001A2643">
      <w:r>
        <w:t>• Provides an intuitive user experience.</w:t>
      </w:r>
    </w:p>
    <w:p w:rsidR="004C38BF" w:rsidRDefault="001A2643">
      <w:r>
        <w:t>• Operates in real time with minimal delay.</w:t>
      </w:r>
    </w:p>
    <w:p w:rsidR="004C38BF" w:rsidRDefault="001A2643">
      <w:r>
        <w:t>• Can be extended for gesture-controlled robotics or AR/VR applications.</w:t>
      </w:r>
    </w:p>
    <w:p w:rsidR="004C38BF" w:rsidRDefault="001A2643">
      <w:pPr>
        <w:pStyle w:val="Heading2"/>
      </w:pPr>
      <w:r>
        <w:t>Limitations</w:t>
      </w:r>
    </w:p>
    <w:p w:rsidR="004C38BF" w:rsidRDefault="001A2643">
      <w:r>
        <w:t>• Performance decreases under poor lighting or occlusions.</w:t>
      </w:r>
    </w:p>
    <w:p w:rsidR="004C38BF" w:rsidRDefault="001A2643">
      <w:r>
        <w:t>• Limited gesture set (Jump, Duck, Idle) in current version.</w:t>
      </w:r>
    </w:p>
    <w:p w:rsidR="004C38BF" w:rsidRDefault="001A2643">
      <w:r>
        <w:t>• Dependent on camera quality and frame rate.</w:t>
      </w:r>
    </w:p>
    <w:p w:rsidR="004C38BF" w:rsidRDefault="001A2643">
      <w:pPr>
        <w:pStyle w:val="Heading2"/>
      </w:pPr>
      <w:r>
        <w:t>Future Work</w:t>
      </w:r>
    </w:p>
    <w:p w:rsidR="004C38BF" w:rsidRDefault="001A2643">
      <w:r>
        <w:t>• Add more gestures (e.g., pointing to shoot, wave to restart).</w:t>
      </w:r>
    </w:p>
    <w:p w:rsidR="004C38BF" w:rsidRDefault="001A2643">
      <w:r>
        <w:t>• Integrate AI-based gesture classification for higher accuracy.</w:t>
      </w:r>
    </w:p>
    <w:p w:rsidR="004C38BF" w:rsidRDefault="001A2643">
      <w:r>
        <w:t>• Optimize processing for low-end hardware.</w:t>
      </w:r>
    </w:p>
    <w:p w:rsidR="004C38BF" w:rsidRDefault="001A2643">
      <w:r>
        <w:t>• Extend to mobile or AR/VR gesture-based gaming.</w:t>
      </w:r>
    </w:p>
    <w:p w:rsidR="004C38BF" w:rsidRDefault="001A2643">
      <w:pPr>
        <w:pStyle w:val="Heading2"/>
      </w:pPr>
      <w:r>
        <w:t>Conclusion</w:t>
      </w:r>
    </w:p>
    <w:p w:rsidR="004C38BF" w:rsidRDefault="001A2643">
      <w:r>
        <w:t>The Gesture-Based Game Control project demonstrates the effective use of computer vision for real-time gesture recognition. By integrating MediaPipe, OpenCV, and PyAutoGUI, the project achieves intuitive, contactless control of the Chrome Dino game. This system enhances user engagement and provides a foundation for future developments in gesture-based interfaces.</w:t>
      </w:r>
    </w:p>
    <w:p w:rsidR="004C38BF" w:rsidRDefault="001A2643">
      <w:pPr>
        <w:pStyle w:val="Heading2"/>
      </w:pPr>
      <w:r>
        <w:t>References</w:t>
      </w:r>
    </w:p>
    <w:p w:rsidR="004C38BF" w:rsidRDefault="001A2643">
      <w:r>
        <w:t>1. MediaPipe Hands Documentation</w:t>
      </w:r>
    </w:p>
    <w:p w:rsidR="004C38BF" w:rsidRDefault="001A2643">
      <w:r>
        <w:t>2. OpenCV Python Documentation</w:t>
      </w:r>
    </w:p>
    <w:p w:rsidR="004C38BF" w:rsidRDefault="001A2643">
      <w:r>
        <w:t>3. PyAutoGUI Documentation</w:t>
      </w:r>
    </w:p>
    <w:sectPr w:rsidR="004C38B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Times New Roman">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D7968A1"/>
    <w:multiLevelType w:val="hybridMultilevel"/>
    <w:tmpl w:val="3F3A0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6637B"/>
    <w:multiLevelType w:val="hybridMultilevel"/>
    <w:tmpl w:val="77C8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8653E"/>
    <w:rsid w:val="0015074B"/>
    <w:rsid w:val="001A2643"/>
    <w:rsid w:val="001D37F7"/>
    <w:rsid w:val="00201962"/>
    <w:rsid w:val="0029253A"/>
    <w:rsid w:val="0029639D"/>
    <w:rsid w:val="002A4F4A"/>
    <w:rsid w:val="00326F90"/>
    <w:rsid w:val="00427930"/>
    <w:rsid w:val="004C38BF"/>
    <w:rsid w:val="00A667A4"/>
    <w:rsid w:val="00AA1D8D"/>
    <w:rsid w:val="00B47730"/>
    <w:rsid w:val="00BF02B9"/>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86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53E"/>
    <w:rPr>
      <w:rFonts w:ascii="Tahoma" w:hAnsi="Tahoma" w:cs="Tahoma"/>
      <w:sz w:val="16"/>
      <w:szCs w:val="16"/>
    </w:rPr>
  </w:style>
  <w:style w:type="paragraph" w:styleId="NormalWeb">
    <w:name w:val="Normal (Web)"/>
    <w:basedOn w:val="Normal"/>
    <w:uiPriority w:val="99"/>
    <w:semiHidden/>
    <w:unhideWhenUsed/>
    <w:rsid w:val="002A4F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750468373">
      <w:bodyDiv w:val="1"/>
      <w:marLeft w:val="0"/>
      <w:marRight w:val="0"/>
      <w:marTop w:val="0"/>
      <w:marBottom w:val="0"/>
      <w:divBdr>
        <w:top w:val="none" w:sz="0" w:space="0" w:color="auto"/>
        <w:left w:val="none" w:sz="0" w:space="0" w:color="auto"/>
        <w:bottom w:val="none" w:sz="0" w:space="0" w:color="auto"/>
        <w:right w:val="none" w:sz="0" w:space="0" w:color="auto"/>
      </w:divBdr>
      <w:divsChild>
        <w:div w:id="422923103">
          <w:marLeft w:val="0"/>
          <w:marRight w:val="0"/>
          <w:marTop w:val="0"/>
          <w:marBottom w:val="0"/>
          <w:divBdr>
            <w:top w:val="none" w:sz="0" w:space="0" w:color="auto"/>
            <w:left w:val="none" w:sz="0" w:space="0" w:color="auto"/>
            <w:bottom w:val="none" w:sz="0" w:space="0" w:color="auto"/>
            <w:right w:val="none" w:sz="0" w:space="0" w:color="auto"/>
          </w:divBdr>
          <w:divsChild>
            <w:div w:id="1651132861">
              <w:marLeft w:val="0"/>
              <w:marRight w:val="0"/>
              <w:marTop w:val="0"/>
              <w:marBottom w:val="0"/>
              <w:divBdr>
                <w:top w:val="none" w:sz="0" w:space="0" w:color="auto"/>
                <w:left w:val="none" w:sz="0" w:space="0" w:color="auto"/>
                <w:bottom w:val="none" w:sz="0" w:space="0" w:color="auto"/>
                <w:right w:val="none" w:sz="0" w:space="0" w:color="auto"/>
              </w:divBdr>
            </w:div>
            <w:div w:id="106432053">
              <w:marLeft w:val="0"/>
              <w:marRight w:val="0"/>
              <w:marTop w:val="0"/>
              <w:marBottom w:val="0"/>
              <w:divBdr>
                <w:top w:val="none" w:sz="0" w:space="0" w:color="auto"/>
                <w:left w:val="none" w:sz="0" w:space="0" w:color="auto"/>
                <w:bottom w:val="none" w:sz="0" w:space="0" w:color="auto"/>
                <w:right w:val="none" w:sz="0" w:space="0" w:color="auto"/>
              </w:divBdr>
            </w:div>
            <w:div w:id="683481570">
              <w:marLeft w:val="0"/>
              <w:marRight w:val="0"/>
              <w:marTop w:val="0"/>
              <w:marBottom w:val="0"/>
              <w:divBdr>
                <w:top w:val="none" w:sz="0" w:space="0" w:color="auto"/>
                <w:left w:val="none" w:sz="0" w:space="0" w:color="auto"/>
                <w:bottom w:val="none" w:sz="0" w:space="0" w:color="auto"/>
                <w:right w:val="none" w:sz="0" w:space="0" w:color="auto"/>
              </w:divBdr>
            </w:div>
            <w:div w:id="180434084">
              <w:marLeft w:val="0"/>
              <w:marRight w:val="0"/>
              <w:marTop w:val="0"/>
              <w:marBottom w:val="0"/>
              <w:divBdr>
                <w:top w:val="none" w:sz="0" w:space="0" w:color="auto"/>
                <w:left w:val="none" w:sz="0" w:space="0" w:color="auto"/>
                <w:bottom w:val="none" w:sz="0" w:space="0" w:color="auto"/>
                <w:right w:val="none" w:sz="0" w:space="0" w:color="auto"/>
              </w:divBdr>
            </w:div>
            <w:div w:id="47071574">
              <w:marLeft w:val="0"/>
              <w:marRight w:val="0"/>
              <w:marTop w:val="0"/>
              <w:marBottom w:val="0"/>
              <w:divBdr>
                <w:top w:val="none" w:sz="0" w:space="0" w:color="auto"/>
                <w:left w:val="none" w:sz="0" w:space="0" w:color="auto"/>
                <w:bottom w:val="none" w:sz="0" w:space="0" w:color="auto"/>
                <w:right w:val="none" w:sz="0" w:space="0" w:color="auto"/>
              </w:divBdr>
            </w:div>
            <w:div w:id="226110220">
              <w:marLeft w:val="0"/>
              <w:marRight w:val="0"/>
              <w:marTop w:val="0"/>
              <w:marBottom w:val="0"/>
              <w:divBdr>
                <w:top w:val="none" w:sz="0" w:space="0" w:color="auto"/>
                <w:left w:val="none" w:sz="0" w:space="0" w:color="auto"/>
                <w:bottom w:val="none" w:sz="0" w:space="0" w:color="auto"/>
                <w:right w:val="none" w:sz="0" w:space="0" w:color="auto"/>
              </w:divBdr>
            </w:div>
            <w:div w:id="276719728">
              <w:marLeft w:val="0"/>
              <w:marRight w:val="0"/>
              <w:marTop w:val="0"/>
              <w:marBottom w:val="0"/>
              <w:divBdr>
                <w:top w:val="none" w:sz="0" w:space="0" w:color="auto"/>
                <w:left w:val="none" w:sz="0" w:space="0" w:color="auto"/>
                <w:bottom w:val="none" w:sz="0" w:space="0" w:color="auto"/>
                <w:right w:val="none" w:sz="0" w:space="0" w:color="auto"/>
              </w:divBdr>
            </w:div>
            <w:div w:id="622228454">
              <w:marLeft w:val="0"/>
              <w:marRight w:val="0"/>
              <w:marTop w:val="0"/>
              <w:marBottom w:val="0"/>
              <w:divBdr>
                <w:top w:val="none" w:sz="0" w:space="0" w:color="auto"/>
                <w:left w:val="none" w:sz="0" w:space="0" w:color="auto"/>
                <w:bottom w:val="none" w:sz="0" w:space="0" w:color="auto"/>
                <w:right w:val="none" w:sz="0" w:space="0" w:color="auto"/>
              </w:divBdr>
            </w:div>
            <w:div w:id="1972789163">
              <w:marLeft w:val="0"/>
              <w:marRight w:val="0"/>
              <w:marTop w:val="0"/>
              <w:marBottom w:val="0"/>
              <w:divBdr>
                <w:top w:val="none" w:sz="0" w:space="0" w:color="auto"/>
                <w:left w:val="none" w:sz="0" w:space="0" w:color="auto"/>
                <w:bottom w:val="none" w:sz="0" w:space="0" w:color="auto"/>
                <w:right w:val="none" w:sz="0" w:space="0" w:color="auto"/>
              </w:divBdr>
            </w:div>
            <w:div w:id="894271024">
              <w:marLeft w:val="0"/>
              <w:marRight w:val="0"/>
              <w:marTop w:val="0"/>
              <w:marBottom w:val="0"/>
              <w:divBdr>
                <w:top w:val="none" w:sz="0" w:space="0" w:color="auto"/>
                <w:left w:val="none" w:sz="0" w:space="0" w:color="auto"/>
                <w:bottom w:val="none" w:sz="0" w:space="0" w:color="auto"/>
                <w:right w:val="none" w:sz="0" w:space="0" w:color="auto"/>
              </w:divBdr>
            </w:div>
            <w:div w:id="317273239">
              <w:marLeft w:val="0"/>
              <w:marRight w:val="0"/>
              <w:marTop w:val="0"/>
              <w:marBottom w:val="0"/>
              <w:divBdr>
                <w:top w:val="none" w:sz="0" w:space="0" w:color="auto"/>
                <w:left w:val="none" w:sz="0" w:space="0" w:color="auto"/>
                <w:bottom w:val="none" w:sz="0" w:space="0" w:color="auto"/>
                <w:right w:val="none" w:sz="0" w:space="0" w:color="auto"/>
              </w:divBdr>
            </w:div>
            <w:div w:id="564756208">
              <w:marLeft w:val="0"/>
              <w:marRight w:val="0"/>
              <w:marTop w:val="0"/>
              <w:marBottom w:val="0"/>
              <w:divBdr>
                <w:top w:val="none" w:sz="0" w:space="0" w:color="auto"/>
                <w:left w:val="none" w:sz="0" w:space="0" w:color="auto"/>
                <w:bottom w:val="none" w:sz="0" w:space="0" w:color="auto"/>
                <w:right w:val="none" w:sz="0" w:space="0" w:color="auto"/>
              </w:divBdr>
            </w:div>
            <w:div w:id="1730685436">
              <w:marLeft w:val="0"/>
              <w:marRight w:val="0"/>
              <w:marTop w:val="0"/>
              <w:marBottom w:val="0"/>
              <w:divBdr>
                <w:top w:val="none" w:sz="0" w:space="0" w:color="auto"/>
                <w:left w:val="none" w:sz="0" w:space="0" w:color="auto"/>
                <w:bottom w:val="none" w:sz="0" w:space="0" w:color="auto"/>
                <w:right w:val="none" w:sz="0" w:space="0" w:color="auto"/>
              </w:divBdr>
            </w:div>
            <w:div w:id="959652268">
              <w:marLeft w:val="0"/>
              <w:marRight w:val="0"/>
              <w:marTop w:val="0"/>
              <w:marBottom w:val="0"/>
              <w:divBdr>
                <w:top w:val="none" w:sz="0" w:space="0" w:color="auto"/>
                <w:left w:val="none" w:sz="0" w:space="0" w:color="auto"/>
                <w:bottom w:val="none" w:sz="0" w:space="0" w:color="auto"/>
                <w:right w:val="none" w:sz="0" w:space="0" w:color="auto"/>
              </w:divBdr>
            </w:div>
            <w:div w:id="1141075680">
              <w:marLeft w:val="0"/>
              <w:marRight w:val="0"/>
              <w:marTop w:val="0"/>
              <w:marBottom w:val="0"/>
              <w:divBdr>
                <w:top w:val="none" w:sz="0" w:space="0" w:color="auto"/>
                <w:left w:val="none" w:sz="0" w:space="0" w:color="auto"/>
                <w:bottom w:val="none" w:sz="0" w:space="0" w:color="auto"/>
                <w:right w:val="none" w:sz="0" w:space="0" w:color="auto"/>
              </w:divBdr>
            </w:div>
            <w:div w:id="566915652">
              <w:marLeft w:val="0"/>
              <w:marRight w:val="0"/>
              <w:marTop w:val="0"/>
              <w:marBottom w:val="0"/>
              <w:divBdr>
                <w:top w:val="none" w:sz="0" w:space="0" w:color="auto"/>
                <w:left w:val="none" w:sz="0" w:space="0" w:color="auto"/>
                <w:bottom w:val="none" w:sz="0" w:space="0" w:color="auto"/>
                <w:right w:val="none" w:sz="0" w:space="0" w:color="auto"/>
              </w:divBdr>
            </w:div>
            <w:div w:id="1312638526">
              <w:marLeft w:val="0"/>
              <w:marRight w:val="0"/>
              <w:marTop w:val="0"/>
              <w:marBottom w:val="0"/>
              <w:divBdr>
                <w:top w:val="none" w:sz="0" w:space="0" w:color="auto"/>
                <w:left w:val="none" w:sz="0" w:space="0" w:color="auto"/>
                <w:bottom w:val="none" w:sz="0" w:space="0" w:color="auto"/>
                <w:right w:val="none" w:sz="0" w:space="0" w:color="auto"/>
              </w:divBdr>
            </w:div>
            <w:div w:id="1398163707">
              <w:marLeft w:val="0"/>
              <w:marRight w:val="0"/>
              <w:marTop w:val="0"/>
              <w:marBottom w:val="0"/>
              <w:divBdr>
                <w:top w:val="none" w:sz="0" w:space="0" w:color="auto"/>
                <w:left w:val="none" w:sz="0" w:space="0" w:color="auto"/>
                <w:bottom w:val="none" w:sz="0" w:space="0" w:color="auto"/>
                <w:right w:val="none" w:sz="0" w:space="0" w:color="auto"/>
              </w:divBdr>
            </w:div>
            <w:div w:id="1561743146">
              <w:marLeft w:val="0"/>
              <w:marRight w:val="0"/>
              <w:marTop w:val="0"/>
              <w:marBottom w:val="0"/>
              <w:divBdr>
                <w:top w:val="none" w:sz="0" w:space="0" w:color="auto"/>
                <w:left w:val="none" w:sz="0" w:space="0" w:color="auto"/>
                <w:bottom w:val="none" w:sz="0" w:space="0" w:color="auto"/>
                <w:right w:val="none" w:sz="0" w:space="0" w:color="auto"/>
              </w:divBdr>
            </w:div>
            <w:div w:id="257253452">
              <w:marLeft w:val="0"/>
              <w:marRight w:val="0"/>
              <w:marTop w:val="0"/>
              <w:marBottom w:val="0"/>
              <w:divBdr>
                <w:top w:val="none" w:sz="0" w:space="0" w:color="auto"/>
                <w:left w:val="none" w:sz="0" w:space="0" w:color="auto"/>
                <w:bottom w:val="none" w:sz="0" w:space="0" w:color="auto"/>
                <w:right w:val="none" w:sz="0" w:space="0" w:color="auto"/>
              </w:divBdr>
            </w:div>
            <w:div w:id="1567842794">
              <w:marLeft w:val="0"/>
              <w:marRight w:val="0"/>
              <w:marTop w:val="0"/>
              <w:marBottom w:val="0"/>
              <w:divBdr>
                <w:top w:val="none" w:sz="0" w:space="0" w:color="auto"/>
                <w:left w:val="none" w:sz="0" w:space="0" w:color="auto"/>
                <w:bottom w:val="none" w:sz="0" w:space="0" w:color="auto"/>
                <w:right w:val="none" w:sz="0" w:space="0" w:color="auto"/>
              </w:divBdr>
            </w:div>
            <w:div w:id="2131389712">
              <w:marLeft w:val="0"/>
              <w:marRight w:val="0"/>
              <w:marTop w:val="0"/>
              <w:marBottom w:val="0"/>
              <w:divBdr>
                <w:top w:val="none" w:sz="0" w:space="0" w:color="auto"/>
                <w:left w:val="none" w:sz="0" w:space="0" w:color="auto"/>
                <w:bottom w:val="none" w:sz="0" w:space="0" w:color="auto"/>
                <w:right w:val="none" w:sz="0" w:space="0" w:color="auto"/>
              </w:divBdr>
            </w:div>
            <w:div w:id="389233806">
              <w:marLeft w:val="0"/>
              <w:marRight w:val="0"/>
              <w:marTop w:val="0"/>
              <w:marBottom w:val="0"/>
              <w:divBdr>
                <w:top w:val="none" w:sz="0" w:space="0" w:color="auto"/>
                <w:left w:val="none" w:sz="0" w:space="0" w:color="auto"/>
                <w:bottom w:val="none" w:sz="0" w:space="0" w:color="auto"/>
                <w:right w:val="none" w:sz="0" w:space="0" w:color="auto"/>
              </w:divBdr>
            </w:div>
            <w:div w:id="1080562092">
              <w:marLeft w:val="0"/>
              <w:marRight w:val="0"/>
              <w:marTop w:val="0"/>
              <w:marBottom w:val="0"/>
              <w:divBdr>
                <w:top w:val="none" w:sz="0" w:space="0" w:color="auto"/>
                <w:left w:val="none" w:sz="0" w:space="0" w:color="auto"/>
                <w:bottom w:val="none" w:sz="0" w:space="0" w:color="auto"/>
                <w:right w:val="none" w:sz="0" w:space="0" w:color="auto"/>
              </w:divBdr>
            </w:div>
            <w:div w:id="216628789">
              <w:marLeft w:val="0"/>
              <w:marRight w:val="0"/>
              <w:marTop w:val="0"/>
              <w:marBottom w:val="0"/>
              <w:divBdr>
                <w:top w:val="none" w:sz="0" w:space="0" w:color="auto"/>
                <w:left w:val="none" w:sz="0" w:space="0" w:color="auto"/>
                <w:bottom w:val="none" w:sz="0" w:space="0" w:color="auto"/>
                <w:right w:val="none" w:sz="0" w:space="0" w:color="auto"/>
              </w:divBdr>
            </w:div>
            <w:div w:id="1682733449">
              <w:marLeft w:val="0"/>
              <w:marRight w:val="0"/>
              <w:marTop w:val="0"/>
              <w:marBottom w:val="0"/>
              <w:divBdr>
                <w:top w:val="none" w:sz="0" w:space="0" w:color="auto"/>
                <w:left w:val="none" w:sz="0" w:space="0" w:color="auto"/>
                <w:bottom w:val="none" w:sz="0" w:space="0" w:color="auto"/>
                <w:right w:val="none" w:sz="0" w:space="0" w:color="auto"/>
              </w:divBdr>
            </w:div>
            <w:div w:id="917252730">
              <w:marLeft w:val="0"/>
              <w:marRight w:val="0"/>
              <w:marTop w:val="0"/>
              <w:marBottom w:val="0"/>
              <w:divBdr>
                <w:top w:val="none" w:sz="0" w:space="0" w:color="auto"/>
                <w:left w:val="none" w:sz="0" w:space="0" w:color="auto"/>
                <w:bottom w:val="none" w:sz="0" w:space="0" w:color="auto"/>
                <w:right w:val="none" w:sz="0" w:space="0" w:color="auto"/>
              </w:divBdr>
            </w:div>
            <w:div w:id="237979452">
              <w:marLeft w:val="0"/>
              <w:marRight w:val="0"/>
              <w:marTop w:val="0"/>
              <w:marBottom w:val="0"/>
              <w:divBdr>
                <w:top w:val="none" w:sz="0" w:space="0" w:color="auto"/>
                <w:left w:val="none" w:sz="0" w:space="0" w:color="auto"/>
                <w:bottom w:val="none" w:sz="0" w:space="0" w:color="auto"/>
                <w:right w:val="none" w:sz="0" w:space="0" w:color="auto"/>
              </w:divBdr>
            </w:div>
            <w:div w:id="1511799669">
              <w:marLeft w:val="0"/>
              <w:marRight w:val="0"/>
              <w:marTop w:val="0"/>
              <w:marBottom w:val="0"/>
              <w:divBdr>
                <w:top w:val="none" w:sz="0" w:space="0" w:color="auto"/>
                <w:left w:val="none" w:sz="0" w:space="0" w:color="auto"/>
                <w:bottom w:val="none" w:sz="0" w:space="0" w:color="auto"/>
                <w:right w:val="none" w:sz="0" w:space="0" w:color="auto"/>
              </w:divBdr>
            </w:div>
            <w:div w:id="108086271">
              <w:marLeft w:val="0"/>
              <w:marRight w:val="0"/>
              <w:marTop w:val="0"/>
              <w:marBottom w:val="0"/>
              <w:divBdr>
                <w:top w:val="none" w:sz="0" w:space="0" w:color="auto"/>
                <w:left w:val="none" w:sz="0" w:space="0" w:color="auto"/>
                <w:bottom w:val="none" w:sz="0" w:space="0" w:color="auto"/>
                <w:right w:val="none" w:sz="0" w:space="0" w:color="auto"/>
              </w:divBdr>
            </w:div>
            <w:div w:id="691761580">
              <w:marLeft w:val="0"/>
              <w:marRight w:val="0"/>
              <w:marTop w:val="0"/>
              <w:marBottom w:val="0"/>
              <w:divBdr>
                <w:top w:val="none" w:sz="0" w:space="0" w:color="auto"/>
                <w:left w:val="none" w:sz="0" w:space="0" w:color="auto"/>
                <w:bottom w:val="none" w:sz="0" w:space="0" w:color="auto"/>
                <w:right w:val="none" w:sz="0" w:space="0" w:color="auto"/>
              </w:divBdr>
            </w:div>
            <w:div w:id="1787695977">
              <w:marLeft w:val="0"/>
              <w:marRight w:val="0"/>
              <w:marTop w:val="0"/>
              <w:marBottom w:val="0"/>
              <w:divBdr>
                <w:top w:val="none" w:sz="0" w:space="0" w:color="auto"/>
                <w:left w:val="none" w:sz="0" w:space="0" w:color="auto"/>
                <w:bottom w:val="none" w:sz="0" w:space="0" w:color="auto"/>
                <w:right w:val="none" w:sz="0" w:space="0" w:color="auto"/>
              </w:divBdr>
            </w:div>
            <w:div w:id="672338093">
              <w:marLeft w:val="0"/>
              <w:marRight w:val="0"/>
              <w:marTop w:val="0"/>
              <w:marBottom w:val="0"/>
              <w:divBdr>
                <w:top w:val="none" w:sz="0" w:space="0" w:color="auto"/>
                <w:left w:val="none" w:sz="0" w:space="0" w:color="auto"/>
                <w:bottom w:val="none" w:sz="0" w:space="0" w:color="auto"/>
                <w:right w:val="none" w:sz="0" w:space="0" w:color="auto"/>
              </w:divBdr>
            </w:div>
            <w:div w:id="1228220682">
              <w:marLeft w:val="0"/>
              <w:marRight w:val="0"/>
              <w:marTop w:val="0"/>
              <w:marBottom w:val="0"/>
              <w:divBdr>
                <w:top w:val="none" w:sz="0" w:space="0" w:color="auto"/>
                <w:left w:val="none" w:sz="0" w:space="0" w:color="auto"/>
                <w:bottom w:val="none" w:sz="0" w:space="0" w:color="auto"/>
                <w:right w:val="none" w:sz="0" w:space="0" w:color="auto"/>
              </w:divBdr>
            </w:div>
            <w:div w:id="1748571371">
              <w:marLeft w:val="0"/>
              <w:marRight w:val="0"/>
              <w:marTop w:val="0"/>
              <w:marBottom w:val="0"/>
              <w:divBdr>
                <w:top w:val="none" w:sz="0" w:space="0" w:color="auto"/>
                <w:left w:val="none" w:sz="0" w:space="0" w:color="auto"/>
                <w:bottom w:val="none" w:sz="0" w:space="0" w:color="auto"/>
                <w:right w:val="none" w:sz="0" w:space="0" w:color="auto"/>
              </w:divBdr>
            </w:div>
            <w:div w:id="2075591108">
              <w:marLeft w:val="0"/>
              <w:marRight w:val="0"/>
              <w:marTop w:val="0"/>
              <w:marBottom w:val="0"/>
              <w:divBdr>
                <w:top w:val="none" w:sz="0" w:space="0" w:color="auto"/>
                <w:left w:val="none" w:sz="0" w:space="0" w:color="auto"/>
                <w:bottom w:val="none" w:sz="0" w:space="0" w:color="auto"/>
                <w:right w:val="none" w:sz="0" w:space="0" w:color="auto"/>
              </w:divBdr>
            </w:div>
            <w:div w:id="1291982501">
              <w:marLeft w:val="0"/>
              <w:marRight w:val="0"/>
              <w:marTop w:val="0"/>
              <w:marBottom w:val="0"/>
              <w:divBdr>
                <w:top w:val="none" w:sz="0" w:space="0" w:color="auto"/>
                <w:left w:val="none" w:sz="0" w:space="0" w:color="auto"/>
                <w:bottom w:val="none" w:sz="0" w:space="0" w:color="auto"/>
                <w:right w:val="none" w:sz="0" w:space="0" w:color="auto"/>
              </w:divBdr>
            </w:div>
            <w:div w:id="1376275837">
              <w:marLeft w:val="0"/>
              <w:marRight w:val="0"/>
              <w:marTop w:val="0"/>
              <w:marBottom w:val="0"/>
              <w:divBdr>
                <w:top w:val="none" w:sz="0" w:space="0" w:color="auto"/>
                <w:left w:val="none" w:sz="0" w:space="0" w:color="auto"/>
                <w:bottom w:val="none" w:sz="0" w:space="0" w:color="auto"/>
                <w:right w:val="none" w:sz="0" w:space="0" w:color="auto"/>
              </w:divBdr>
            </w:div>
            <w:div w:id="1123501140">
              <w:marLeft w:val="0"/>
              <w:marRight w:val="0"/>
              <w:marTop w:val="0"/>
              <w:marBottom w:val="0"/>
              <w:divBdr>
                <w:top w:val="none" w:sz="0" w:space="0" w:color="auto"/>
                <w:left w:val="none" w:sz="0" w:space="0" w:color="auto"/>
                <w:bottom w:val="none" w:sz="0" w:space="0" w:color="auto"/>
                <w:right w:val="none" w:sz="0" w:space="0" w:color="auto"/>
              </w:divBdr>
            </w:div>
            <w:div w:id="1535119109">
              <w:marLeft w:val="0"/>
              <w:marRight w:val="0"/>
              <w:marTop w:val="0"/>
              <w:marBottom w:val="0"/>
              <w:divBdr>
                <w:top w:val="none" w:sz="0" w:space="0" w:color="auto"/>
                <w:left w:val="none" w:sz="0" w:space="0" w:color="auto"/>
                <w:bottom w:val="none" w:sz="0" w:space="0" w:color="auto"/>
                <w:right w:val="none" w:sz="0" w:space="0" w:color="auto"/>
              </w:divBdr>
            </w:div>
            <w:div w:id="937756365">
              <w:marLeft w:val="0"/>
              <w:marRight w:val="0"/>
              <w:marTop w:val="0"/>
              <w:marBottom w:val="0"/>
              <w:divBdr>
                <w:top w:val="none" w:sz="0" w:space="0" w:color="auto"/>
                <w:left w:val="none" w:sz="0" w:space="0" w:color="auto"/>
                <w:bottom w:val="none" w:sz="0" w:space="0" w:color="auto"/>
                <w:right w:val="none" w:sz="0" w:space="0" w:color="auto"/>
              </w:divBdr>
            </w:div>
            <w:div w:id="52390278">
              <w:marLeft w:val="0"/>
              <w:marRight w:val="0"/>
              <w:marTop w:val="0"/>
              <w:marBottom w:val="0"/>
              <w:divBdr>
                <w:top w:val="none" w:sz="0" w:space="0" w:color="auto"/>
                <w:left w:val="none" w:sz="0" w:space="0" w:color="auto"/>
                <w:bottom w:val="none" w:sz="0" w:space="0" w:color="auto"/>
                <w:right w:val="none" w:sz="0" w:space="0" w:color="auto"/>
              </w:divBdr>
            </w:div>
            <w:div w:id="1895390902">
              <w:marLeft w:val="0"/>
              <w:marRight w:val="0"/>
              <w:marTop w:val="0"/>
              <w:marBottom w:val="0"/>
              <w:divBdr>
                <w:top w:val="none" w:sz="0" w:space="0" w:color="auto"/>
                <w:left w:val="none" w:sz="0" w:space="0" w:color="auto"/>
                <w:bottom w:val="none" w:sz="0" w:space="0" w:color="auto"/>
                <w:right w:val="none" w:sz="0" w:space="0" w:color="auto"/>
              </w:divBdr>
            </w:div>
            <w:div w:id="350685763">
              <w:marLeft w:val="0"/>
              <w:marRight w:val="0"/>
              <w:marTop w:val="0"/>
              <w:marBottom w:val="0"/>
              <w:divBdr>
                <w:top w:val="none" w:sz="0" w:space="0" w:color="auto"/>
                <w:left w:val="none" w:sz="0" w:space="0" w:color="auto"/>
                <w:bottom w:val="none" w:sz="0" w:space="0" w:color="auto"/>
                <w:right w:val="none" w:sz="0" w:space="0" w:color="auto"/>
              </w:divBdr>
            </w:div>
            <w:div w:id="1143160955">
              <w:marLeft w:val="0"/>
              <w:marRight w:val="0"/>
              <w:marTop w:val="0"/>
              <w:marBottom w:val="0"/>
              <w:divBdr>
                <w:top w:val="none" w:sz="0" w:space="0" w:color="auto"/>
                <w:left w:val="none" w:sz="0" w:space="0" w:color="auto"/>
                <w:bottom w:val="none" w:sz="0" w:space="0" w:color="auto"/>
                <w:right w:val="none" w:sz="0" w:space="0" w:color="auto"/>
              </w:divBdr>
            </w:div>
            <w:div w:id="1452747838">
              <w:marLeft w:val="0"/>
              <w:marRight w:val="0"/>
              <w:marTop w:val="0"/>
              <w:marBottom w:val="0"/>
              <w:divBdr>
                <w:top w:val="none" w:sz="0" w:space="0" w:color="auto"/>
                <w:left w:val="none" w:sz="0" w:space="0" w:color="auto"/>
                <w:bottom w:val="none" w:sz="0" w:space="0" w:color="auto"/>
                <w:right w:val="none" w:sz="0" w:space="0" w:color="auto"/>
              </w:divBdr>
            </w:div>
            <w:div w:id="1699811780">
              <w:marLeft w:val="0"/>
              <w:marRight w:val="0"/>
              <w:marTop w:val="0"/>
              <w:marBottom w:val="0"/>
              <w:divBdr>
                <w:top w:val="none" w:sz="0" w:space="0" w:color="auto"/>
                <w:left w:val="none" w:sz="0" w:space="0" w:color="auto"/>
                <w:bottom w:val="none" w:sz="0" w:space="0" w:color="auto"/>
                <w:right w:val="none" w:sz="0" w:space="0" w:color="auto"/>
              </w:divBdr>
            </w:div>
            <w:div w:id="218826914">
              <w:marLeft w:val="0"/>
              <w:marRight w:val="0"/>
              <w:marTop w:val="0"/>
              <w:marBottom w:val="0"/>
              <w:divBdr>
                <w:top w:val="none" w:sz="0" w:space="0" w:color="auto"/>
                <w:left w:val="none" w:sz="0" w:space="0" w:color="auto"/>
                <w:bottom w:val="none" w:sz="0" w:space="0" w:color="auto"/>
                <w:right w:val="none" w:sz="0" w:space="0" w:color="auto"/>
              </w:divBdr>
            </w:div>
            <w:div w:id="1165974839">
              <w:marLeft w:val="0"/>
              <w:marRight w:val="0"/>
              <w:marTop w:val="0"/>
              <w:marBottom w:val="0"/>
              <w:divBdr>
                <w:top w:val="none" w:sz="0" w:space="0" w:color="auto"/>
                <w:left w:val="none" w:sz="0" w:space="0" w:color="auto"/>
                <w:bottom w:val="none" w:sz="0" w:space="0" w:color="auto"/>
                <w:right w:val="none" w:sz="0" w:space="0" w:color="auto"/>
              </w:divBdr>
            </w:div>
            <w:div w:id="532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786">
      <w:bodyDiv w:val="1"/>
      <w:marLeft w:val="0"/>
      <w:marRight w:val="0"/>
      <w:marTop w:val="0"/>
      <w:marBottom w:val="0"/>
      <w:divBdr>
        <w:top w:val="none" w:sz="0" w:space="0" w:color="auto"/>
        <w:left w:val="none" w:sz="0" w:space="0" w:color="auto"/>
        <w:bottom w:val="none" w:sz="0" w:space="0" w:color="auto"/>
        <w:right w:val="none" w:sz="0" w:space="0" w:color="auto"/>
      </w:divBdr>
      <w:divsChild>
        <w:div w:id="1181428871">
          <w:marLeft w:val="0"/>
          <w:marRight w:val="0"/>
          <w:marTop w:val="0"/>
          <w:marBottom w:val="0"/>
          <w:divBdr>
            <w:top w:val="none" w:sz="0" w:space="0" w:color="auto"/>
            <w:left w:val="none" w:sz="0" w:space="0" w:color="auto"/>
            <w:bottom w:val="none" w:sz="0" w:space="0" w:color="auto"/>
            <w:right w:val="none" w:sz="0" w:space="0" w:color="auto"/>
          </w:divBdr>
          <w:divsChild>
            <w:div w:id="1156334141">
              <w:marLeft w:val="0"/>
              <w:marRight w:val="0"/>
              <w:marTop w:val="0"/>
              <w:marBottom w:val="0"/>
              <w:divBdr>
                <w:top w:val="none" w:sz="0" w:space="0" w:color="auto"/>
                <w:left w:val="none" w:sz="0" w:space="0" w:color="auto"/>
                <w:bottom w:val="none" w:sz="0" w:space="0" w:color="auto"/>
                <w:right w:val="none" w:sz="0" w:space="0" w:color="auto"/>
              </w:divBdr>
            </w:div>
            <w:div w:id="1044258605">
              <w:marLeft w:val="0"/>
              <w:marRight w:val="0"/>
              <w:marTop w:val="0"/>
              <w:marBottom w:val="0"/>
              <w:divBdr>
                <w:top w:val="none" w:sz="0" w:space="0" w:color="auto"/>
                <w:left w:val="none" w:sz="0" w:space="0" w:color="auto"/>
                <w:bottom w:val="none" w:sz="0" w:space="0" w:color="auto"/>
                <w:right w:val="none" w:sz="0" w:space="0" w:color="auto"/>
              </w:divBdr>
            </w:div>
            <w:div w:id="128481873">
              <w:marLeft w:val="0"/>
              <w:marRight w:val="0"/>
              <w:marTop w:val="0"/>
              <w:marBottom w:val="0"/>
              <w:divBdr>
                <w:top w:val="none" w:sz="0" w:space="0" w:color="auto"/>
                <w:left w:val="none" w:sz="0" w:space="0" w:color="auto"/>
                <w:bottom w:val="none" w:sz="0" w:space="0" w:color="auto"/>
                <w:right w:val="none" w:sz="0" w:space="0" w:color="auto"/>
              </w:divBdr>
            </w:div>
            <w:div w:id="844515239">
              <w:marLeft w:val="0"/>
              <w:marRight w:val="0"/>
              <w:marTop w:val="0"/>
              <w:marBottom w:val="0"/>
              <w:divBdr>
                <w:top w:val="none" w:sz="0" w:space="0" w:color="auto"/>
                <w:left w:val="none" w:sz="0" w:space="0" w:color="auto"/>
                <w:bottom w:val="none" w:sz="0" w:space="0" w:color="auto"/>
                <w:right w:val="none" w:sz="0" w:space="0" w:color="auto"/>
              </w:divBdr>
            </w:div>
            <w:div w:id="18399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7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2</cp:revision>
  <dcterms:created xsi:type="dcterms:W3CDTF">2025-10-22T15:31:00Z</dcterms:created>
  <dcterms:modified xsi:type="dcterms:W3CDTF">2025-10-22T15:31:00Z</dcterms:modified>
</cp:coreProperties>
</file>